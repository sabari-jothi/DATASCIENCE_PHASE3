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2A3" w:rsidRDefault="00B40642">
      <w:pPr>
        <w:pStyle w:val="BodyText"/>
        <w:spacing w:line="360" w:lineRule="auto"/>
        <w:rPr>
          <w:b/>
          <w:bCs/>
          <w:u w:val="thick"/>
        </w:rPr>
      </w:pPr>
      <w:r>
        <w:rPr>
          <w:b/>
          <w:bCs/>
          <w:u w:val="thick"/>
        </w:rPr>
        <w:t xml:space="preserve">FUTURE SALES PREDICTION WITH MACHINE LEARNING USING </w:t>
      </w:r>
    </w:p>
    <w:p w:rsidR="00A252A3" w:rsidRDefault="00B40642">
      <w:pPr>
        <w:pStyle w:val="BodyText"/>
        <w:spacing w:line="360" w:lineRule="auto"/>
        <w:ind w:left="2880" w:firstLine="720"/>
        <w:rPr>
          <w:b/>
          <w:bCs/>
          <w:sz w:val="20"/>
        </w:rPr>
      </w:pPr>
      <w:r>
        <w:rPr>
          <w:b/>
          <w:bCs/>
          <w:u w:val="thick"/>
        </w:rPr>
        <w:t>PYTHON</w:t>
      </w:r>
    </w:p>
    <w:p w:rsidR="00A252A3" w:rsidRDefault="00B40642">
      <w:pPr>
        <w:spacing w:before="244" w:line="360" w:lineRule="auto"/>
        <w:ind w:left="2160" w:right="3313" w:firstLine="720"/>
        <w:jc w:val="both"/>
        <w:rPr>
          <w:b/>
          <w:sz w:val="36"/>
        </w:rPr>
      </w:pPr>
      <w:r>
        <w:rPr>
          <w:b/>
          <w:sz w:val="36"/>
          <w:u w:val="single"/>
        </w:rPr>
        <w:t>BATCHMEMBER</w:t>
      </w:r>
    </w:p>
    <w:p w:rsidR="00A252A3" w:rsidRDefault="006F6C5C">
      <w:pPr>
        <w:spacing w:before="244" w:line="360" w:lineRule="auto"/>
        <w:ind w:right="3313" w:firstLineChars="776" w:firstLine="2345"/>
        <w:jc w:val="both"/>
        <w:rPr>
          <w:b/>
          <w:sz w:val="30"/>
          <w:szCs w:val="30"/>
        </w:rPr>
      </w:pPr>
      <w:r>
        <w:rPr>
          <w:b/>
          <w:spacing w:val="1"/>
          <w:sz w:val="30"/>
          <w:szCs w:val="30"/>
        </w:rPr>
        <w:t>210821205</w:t>
      </w:r>
      <w:r w:rsidR="00B40642">
        <w:rPr>
          <w:b/>
          <w:spacing w:val="1"/>
          <w:sz w:val="30"/>
          <w:szCs w:val="30"/>
        </w:rPr>
        <w:t xml:space="preserve">114 </w:t>
      </w:r>
      <w:r w:rsidR="00B40642">
        <w:rPr>
          <w:b/>
          <w:sz w:val="30"/>
          <w:szCs w:val="30"/>
        </w:rPr>
        <w:t>:</w:t>
      </w:r>
      <w:r w:rsidR="00B40642">
        <w:rPr>
          <w:b/>
          <w:sz w:val="30"/>
          <w:szCs w:val="30"/>
        </w:rPr>
        <w:t xml:space="preserve">  SWETHA M</w:t>
      </w:r>
    </w:p>
    <w:p w:rsidR="006F6C5C" w:rsidRDefault="006F6C5C" w:rsidP="006F6C5C">
      <w:pPr>
        <w:spacing w:before="244" w:line="360" w:lineRule="auto"/>
        <w:ind w:right="3313" w:firstLineChars="776" w:firstLine="2337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210821205104 :SIVA JEYANTHI.J</w:t>
      </w:r>
    </w:p>
    <w:p w:rsidR="006F6C5C" w:rsidRDefault="006F6C5C" w:rsidP="006F6C5C">
      <w:pPr>
        <w:spacing w:before="244" w:line="360" w:lineRule="auto"/>
        <w:ind w:right="3313" w:firstLineChars="776" w:firstLine="2337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21082105086:SABARI JOTHI.A</w:t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spacing w:before="245"/>
        <w:ind w:left="239"/>
        <w:rPr>
          <w:sz w:val="40"/>
        </w:rPr>
      </w:pPr>
      <w:r>
        <w:rPr>
          <w:b/>
          <w:sz w:val="40"/>
        </w:rPr>
        <w:t xml:space="preserve">ProjectTitle: </w:t>
      </w:r>
      <w:r>
        <w:rPr>
          <w:bCs/>
          <w:sz w:val="40"/>
        </w:rPr>
        <w:t xml:space="preserve">Future Sales </w:t>
      </w:r>
      <w:r>
        <w:rPr>
          <w:sz w:val="40"/>
        </w:rPr>
        <w:t>Prediction</w:t>
      </w:r>
    </w:p>
    <w:p w:rsidR="00A252A3" w:rsidRDefault="00A252A3">
      <w:pPr>
        <w:pStyle w:val="BodyText"/>
        <w:spacing w:before="10"/>
        <w:rPr>
          <w:sz w:val="39"/>
        </w:rPr>
      </w:pPr>
    </w:p>
    <w:p w:rsidR="00A252A3" w:rsidRDefault="00B40642">
      <w:pPr>
        <w:spacing w:before="1"/>
        <w:ind w:left="239"/>
        <w:rPr>
          <w:b/>
          <w:i/>
          <w:sz w:val="40"/>
        </w:rPr>
      </w:pPr>
      <w:r>
        <w:rPr>
          <w:b/>
          <w:sz w:val="40"/>
        </w:rPr>
        <w:t>Phase3:</w:t>
      </w:r>
      <w:r>
        <w:rPr>
          <w:b/>
          <w:i/>
          <w:sz w:val="40"/>
        </w:rPr>
        <w:t>Development Part1</w:t>
      </w:r>
      <w:bookmarkStart w:id="0" w:name="_GoBack"/>
      <w:bookmarkEnd w:id="0"/>
    </w:p>
    <w:p w:rsidR="00A252A3" w:rsidRDefault="00A252A3">
      <w:pPr>
        <w:pStyle w:val="BodyText"/>
        <w:rPr>
          <w:b/>
          <w:i/>
          <w:sz w:val="36"/>
        </w:rPr>
      </w:pPr>
    </w:p>
    <w:p w:rsidR="00A252A3" w:rsidRDefault="00B40642">
      <w:pPr>
        <w:ind w:left="239" w:right="2182"/>
        <w:rPr>
          <w:i/>
          <w:sz w:val="36"/>
        </w:rPr>
      </w:pPr>
      <w:r>
        <w:rPr>
          <w:b/>
          <w:sz w:val="36"/>
        </w:rPr>
        <w:t xml:space="preserve">Topic: </w:t>
      </w:r>
      <w:r>
        <w:rPr>
          <w:i/>
          <w:color w:val="7030A0"/>
          <w:sz w:val="36"/>
        </w:rPr>
        <w:t xml:space="preserve">Start building the </w:t>
      </w:r>
      <w:r>
        <w:rPr>
          <w:i/>
          <w:color w:val="7030A0"/>
          <w:sz w:val="36"/>
        </w:rPr>
        <w:t>Future sales</w:t>
      </w:r>
      <w:r>
        <w:rPr>
          <w:i/>
          <w:color w:val="7030A0"/>
          <w:sz w:val="36"/>
        </w:rPr>
        <w:t xml:space="preserve"> prediction model byloadingandpre-processing thedataset.</w:t>
      </w:r>
    </w:p>
    <w:p w:rsidR="00A252A3" w:rsidRDefault="00A252A3">
      <w:pPr>
        <w:rPr>
          <w:sz w:val="36"/>
        </w:rPr>
      </w:pPr>
    </w:p>
    <w:p w:rsidR="00A252A3" w:rsidRDefault="00A252A3">
      <w:pPr>
        <w:rPr>
          <w:sz w:val="36"/>
        </w:rPr>
      </w:pPr>
    </w:p>
    <w:p w:rsidR="00A252A3" w:rsidRDefault="00B40642">
      <w:pPr>
        <w:rPr>
          <w:sz w:val="36"/>
        </w:rPr>
        <w:sectPr w:rsidR="00A252A3">
          <w:headerReference w:type="default" r:id="rId8"/>
          <w:pgSz w:w="12240" w:h="15840"/>
          <w:pgMar w:top="940" w:right="260" w:bottom="280" w:left="1200" w:header="728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rPr>
          <w:noProof/>
          <w:sz w:val="36"/>
        </w:rPr>
        <w:lastRenderedPageBreak/>
        <w:drawing>
          <wp:inline distT="0" distB="0" distL="114300" distR="114300">
            <wp:extent cx="6415405" cy="4491355"/>
            <wp:effectExtent l="0" t="0" r="635" b="4445"/>
            <wp:docPr id="2" name="Picture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A3" w:rsidRDefault="00B40642">
      <w:pPr>
        <w:spacing w:before="255"/>
        <w:ind w:left="1030" w:right="1126"/>
        <w:jc w:val="center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lastRenderedPageBreak/>
        <w:t>FutureSales Prediction</w:t>
      </w:r>
    </w:p>
    <w:p w:rsidR="00A252A3" w:rsidRDefault="00A252A3">
      <w:pPr>
        <w:pStyle w:val="BodyText"/>
        <w:rPr>
          <w:rFonts w:ascii="Arial Black"/>
          <w:sz w:val="40"/>
        </w:rPr>
      </w:pPr>
    </w:p>
    <w:p w:rsidR="00A252A3" w:rsidRDefault="00B40642">
      <w:pPr>
        <w:pStyle w:val="Heading2"/>
        <w:spacing w:before="287"/>
        <w:rPr>
          <w:u w:val="none"/>
        </w:rPr>
      </w:pPr>
      <w:r>
        <w:rPr>
          <w:u w:val="none"/>
        </w:rPr>
        <w:t>Introduction:</w:t>
      </w:r>
    </w:p>
    <w:p w:rsidR="00A252A3" w:rsidRDefault="00B40642">
      <w:pPr>
        <w:spacing w:before="193" w:line="259" w:lineRule="auto"/>
        <w:ind w:left="260" w:right="355" w:firstLine="1440"/>
        <w:jc w:val="both"/>
        <w:rPr>
          <w:sz w:val="28"/>
        </w:rPr>
      </w:pPr>
      <w:r>
        <w:rPr>
          <w:sz w:val="28"/>
        </w:rPr>
        <w:t>Intoday'srapidlychangingbusinesslandscape,</w:t>
      </w:r>
      <w:r>
        <w:rPr>
          <w:sz w:val="28"/>
        </w:rPr>
        <w:t>organizationsacrossvarious industries are seeking ways to optimize their operations, reduce risks, andenhance decision-making. One key aspect of achieving these goals is the ability toaccurately predict future sales. Sales prediction is crucial for invento</w:t>
      </w:r>
      <w:r>
        <w:rPr>
          <w:sz w:val="28"/>
        </w:rPr>
        <w:t>ry management,financial planning, and overall business strategy. Machine learning, with its predictivecapabilities,offers apowerful tool for solving this challenge.</w:t>
      </w:r>
    </w:p>
    <w:p w:rsidR="00A252A3" w:rsidRDefault="00A252A3">
      <w:pPr>
        <w:pStyle w:val="BodyText"/>
        <w:rPr>
          <w:sz w:val="30"/>
        </w:rPr>
      </w:pPr>
    </w:p>
    <w:p w:rsidR="00A252A3" w:rsidRDefault="00A252A3">
      <w:pPr>
        <w:pStyle w:val="BodyText"/>
        <w:spacing w:before="8"/>
        <w:rPr>
          <w:sz w:val="27"/>
        </w:rPr>
      </w:pPr>
    </w:p>
    <w:p w:rsidR="00A252A3" w:rsidRDefault="00B40642">
      <w:pPr>
        <w:pStyle w:val="ListParagraph"/>
        <w:numPr>
          <w:ilvl w:val="0"/>
          <w:numId w:val="1"/>
        </w:numPr>
        <w:tabs>
          <w:tab w:val="clear" w:pos="420"/>
          <w:tab w:val="left" w:pos="981"/>
        </w:tabs>
        <w:spacing w:line="259" w:lineRule="auto"/>
        <w:ind w:right="361"/>
        <w:jc w:val="both"/>
        <w:rPr>
          <w:rFonts w:ascii="Wingdings" w:hAnsi="Wingdings"/>
          <w:sz w:val="28"/>
        </w:rPr>
      </w:pPr>
      <w:r>
        <w:rPr>
          <w:spacing w:val="-1"/>
          <w:sz w:val="28"/>
        </w:rPr>
        <w:t>Thisproject</w:t>
      </w:r>
      <w:r>
        <w:rPr>
          <w:sz w:val="28"/>
        </w:rPr>
        <w:t>aimstodeveloparobustfuturesalespredictionmodelusingmachinelearning techniques.</w:t>
      </w:r>
      <w:r>
        <w:rPr>
          <w:sz w:val="28"/>
        </w:rPr>
        <w:t xml:space="preserve"> By analyzing historical sales data, we will leverage thepowerofdata-driven insightsto forecastfuturesalestrends.</w:t>
      </w:r>
    </w:p>
    <w:p w:rsidR="00A252A3" w:rsidRDefault="00A252A3">
      <w:pPr>
        <w:pStyle w:val="ListParagraph"/>
        <w:tabs>
          <w:tab w:val="left" w:pos="981"/>
        </w:tabs>
        <w:spacing w:line="259" w:lineRule="auto"/>
        <w:ind w:left="0" w:right="361" w:firstLine="0"/>
        <w:jc w:val="both"/>
        <w:rPr>
          <w:sz w:val="28"/>
        </w:rPr>
      </w:pPr>
    </w:p>
    <w:p w:rsidR="00A252A3" w:rsidRDefault="00A252A3">
      <w:pPr>
        <w:pStyle w:val="ListParagraph"/>
        <w:tabs>
          <w:tab w:val="left" w:pos="981"/>
        </w:tabs>
        <w:spacing w:line="259" w:lineRule="auto"/>
        <w:ind w:left="0" w:right="361" w:firstLine="0"/>
        <w:jc w:val="both"/>
        <w:rPr>
          <w:sz w:val="28"/>
        </w:rPr>
      </w:pPr>
    </w:p>
    <w:p w:rsidR="00A252A3" w:rsidRDefault="00A252A3">
      <w:pPr>
        <w:pStyle w:val="ListParagraph"/>
        <w:tabs>
          <w:tab w:val="left" w:pos="981"/>
        </w:tabs>
        <w:spacing w:line="259" w:lineRule="auto"/>
        <w:ind w:left="0" w:right="361" w:firstLine="0"/>
        <w:jc w:val="both"/>
        <w:rPr>
          <w:sz w:val="28"/>
        </w:rPr>
      </w:pPr>
    </w:p>
    <w:p w:rsidR="00A252A3" w:rsidRDefault="00B40642">
      <w:pPr>
        <w:pStyle w:val="ListParagraph"/>
        <w:numPr>
          <w:ilvl w:val="0"/>
          <w:numId w:val="2"/>
        </w:numPr>
        <w:tabs>
          <w:tab w:val="clear" w:pos="420"/>
          <w:tab w:val="left" w:pos="981"/>
        </w:tabs>
        <w:spacing w:before="190" w:line="259" w:lineRule="auto"/>
        <w:ind w:right="355"/>
        <w:jc w:val="both"/>
        <w:rPr>
          <w:sz w:val="28"/>
        </w:rPr>
      </w:pPr>
      <w:r>
        <w:rPr>
          <w:sz w:val="28"/>
        </w:rPr>
        <w:t>This future sales prediction project using machine learning holds the promise oftransforminghowbusinessesplanandexecutetheirsalesstrategies</w:t>
      </w:r>
      <w:r>
        <w:rPr>
          <w:sz w:val="28"/>
        </w:rPr>
        <w:t>.Byharnessing the power of historical sales data and advanced machine learningtechniques, we aim to provide organizations with more accurate, timely, andactionablesalesforecasts.Theseforecastscandrivegrowth,optimizeoperations,and empower businesses to make</w:t>
      </w:r>
      <w:r>
        <w:rPr>
          <w:sz w:val="28"/>
        </w:rPr>
        <w:t xml:space="preserve"> data-informed decisions in an ever-evolvingmarket.Thisprojectrepresentsastepforwardinthejourneytowardsdata-drivenexcellenceandstrategicsuccess.</w:t>
      </w:r>
    </w:p>
    <w:p w:rsidR="00A252A3" w:rsidRDefault="00A252A3">
      <w:pPr>
        <w:pStyle w:val="ListParagraph"/>
        <w:tabs>
          <w:tab w:val="left" w:pos="981"/>
        </w:tabs>
        <w:spacing w:before="190" w:line="259" w:lineRule="auto"/>
        <w:ind w:left="0" w:right="355" w:firstLine="0"/>
        <w:jc w:val="both"/>
        <w:rPr>
          <w:sz w:val="28"/>
        </w:rPr>
      </w:pPr>
    </w:p>
    <w:p w:rsidR="00A252A3" w:rsidRDefault="00A252A3">
      <w:pPr>
        <w:pStyle w:val="ListParagraph"/>
        <w:tabs>
          <w:tab w:val="left" w:pos="981"/>
        </w:tabs>
        <w:spacing w:before="190" w:line="259" w:lineRule="auto"/>
        <w:ind w:left="0" w:right="355" w:firstLine="0"/>
        <w:jc w:val="both"/>
        <w:rPr>
          <w:sz w:val="28"/>
        </w:rPr>
      </w:pPr>
    </w:p>
    <w:p w:rsidR="00A252A3" w:rsidRDefault="00A252A3">
      <w:pPr>
        <w:pStyle w:val="ListParagraph"/>
        <w:tabs>
          <w:tab w:val="left" w:pos="981"/>
        </w:tabs>
        <w:spacing w:before="190" w:line="259" w:lineRule="auto"/>
        <w:ind w:left="0" w:right="355" w:firstLine="0"/>
        <w:jc w:val="both"/>
        <w:rPr>
          <w:sz w:val="28"/>
        </w:rPr>
      </w:pPr>
    </w:p>
    <w:p w:rsidR="00A252A3" w:rsidRDefault="00A252A3">
      <w:pPr>
        <w:pStyle w:val="ListParagraph"/>
        <w:tabs>
          <w:tab w:val="left" w:pos="981"/>
        </w:tabs>
        <w:spacing w:before="190" w:line="259" w:lineRule="auto"/>
        <w:ind w:left="0" w:right="355" w:firstLine="0"/>
        <w:jc w:val="both"/>
        <w:rPr>
          <w:sz w:val="28"/>
        </w:rPr>
      </w:pPr>
    </w:p>
    <w:p w:rsidR="00A252A3" w:rsidRDefault="00B40642">
      <w:pPr>
        <w:pStyle w:val="Heading2"/>
        <w:ind w:left="0"/>
        <w:rPr>
          <w:u w:val="none"/>
        </w:rPr>
      </w:pPr>
      <w:r>
        <w:rPr>
          <w:u w:val="thick"/>
        </w:rPr>
        <w:t>DataSource</w:t>
      </w:r>
    </w:p>
    <w:p w:rsidR="00A252A3" w:rsidRDefault="00B40642">
      <w:pPr>
        <w:spacing w:before="215" w:line="259" w:lineRule="auto"/>
        <w:ind w:left="260" w:right="945" w:firstLine="60"/>
        <w:rPr>
          <w:sz w:val="28"/>
        </w:rPr>
      </w:pPr>
      <w:r>
        <w:rPr>
          <w:sz w:val="28"/>
        </w:rPr>
        <w:t>Agooddatasource forhousepricepredictionusingmachinelearningshould beAccurate,Complete,Covering</w:t>
      </w:r>
      <w:r>
        <w:rPr>
          <w:sz w:val="28"/>
        </w:rPr>
        <w:t>thegeographicareaofinterest,Accessible.</w:t>
      </w:r>
    </w:p>
    <w:p w:rsidR="00A252A3" w:rsidRDefault="00B40642">
      <w:pPr>
        <w:spacing w:before="159"/>
        <w:ind w:left="702"/>
        <w:rPr>
          <w:sz w:val="28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b/>
        </w:rPr>
        <w:t>DatasetLink:</w:t>
      </w:r>
      <w:hyperlink r:id="rId10">
        <w:r>
          <w:rPr>
            <w:color w:val="0000FF"/>
            <w:u w:val="single" w:color="0000FF"/>
          </w:rPr>
          <w:t>https://www.kaggle.com/datasets/chakradharmattapalli/future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sales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prediction</w:t>
        </w:r>
      </w:hyperlink>
    </w:p>
    <w:p w:rsidR="00A252A3" w:rsidRDefault="00B40642">
      <w:pPr>
        <w:pStyle w:val="Heading2"/>
        <w:ind w:left="0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724535</wp:posOffset>
            </wp:positionH>
            <wp:positionV relativeFrom="paragraph">
              <wp:posOffset>-209550</wp:posOffset>
            </wp:positionV>
            <wp:extent cx="5857875" cy="8495030"/>
            <wp:effectExtent l="0" t="0" r="9525" b="889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49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sz w:val="20"/>
        </w:rPr>
      </w:pPr>
    </w:p>
    <w:p w:rsidR="00A252A3" w:rsidRDefault="00A252A3">
      <w:pPr>
        <w:pStyle w:val="BodyText"/>
        <w:rPr>
          <w:sz w:val="20"/>
        </w:rPr>
      </w:pPr>
    </w:p>
    <w:p w:rsidR="00A252A3" w:rsidRDefault="00A252A3">
      <w:pPr>
        <w:pStyle w:val="BodyText"/>
        <w:rPr>
          <w:sz w:val="20"/>
        </w:rPr>
      </w:pPr>
    </w:p>
    <w:p w:rsidR="00A252A3" w:rsidRDefault="00B40642">
      <w:pPr>
        <w:ind w:firstLine="720"/>
      </w:pPr>
      <w:r>
        <w:t>201Rows x4 Columns</w:t>
      </w:r>
    </w:p>
    <w:p w:rsidR="00A252A3" w:rsidRDefault="00A252A3">
      <w:pPr>
        <w:sectPr w:rsidR="00A252A3">
          <w:pgSz w:w="11910" w:h="16840"/>
          <w:pgMar w:top="158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spacing w:before="61"/>
        <w:rPr>
          <w:u w:val="none"/>
        </w:rPr>
      </w:pPr>
      <w:r>
        <w:rPr>
          <w:u w:val="thick"/>
        </w:rPr>
        <w:lastRenderedPageBreak/>
        <w:t>NecessaryStepto Follow:</w:t>
      </w:r>
    </w:p>
    <w:p w:rsidR="00A252A3" w:rsidRDefault="00B40642">
      <w:pPr>
        <w:pStyle w:val="ListParagraph"/>
        <w:numPr>
          <w:ilvl w:val="0"/>
          <w:numId w:val="3"/>
        </w:numPr>
        <w:tabs>
          <w:tab w:val="left" w:pos="981"/>
        </w:tabs>
        <w:spacing w:before="188"/>
        <w:ind w:hanging="361"/>
        <w:rPr>
          <w:b/>
          <w:sz w:val="32"/>
        </w:rPr>
      </w:pPr>
      <w:r>
        <w:rPr>
          <w:b/>
          <w:sz w:val="32"/>
        </w:rPr>
        <w:t>ImportLibrar</w:t>
      </w:r>
      <w:r>
        <w:rPr>
          <w:b/>
          <w:sz w:val="32"/>
        </w:rPr>
        <w:t>ies:</w:t>
      </w:r>
    </w:p>
    <w:p w:rsidR="00A252A3" w:rsidRDefault="00B40642">
      <w:pPr>
        <w:pStyle w:val="BodyText"/>
        <w:spacing w:before="189"/>
        <w:ind w:left="620"/>
      </w:pPr>
      <w:r>
        <w:t>StartbyImportingthenecessarylibraries.</w:t>
      </w:r>
    </w:p>
    <w:p w:rsidR="00A252A3" w:rsidRDefault="00B40642">
      <w:pPr>
        <w:pStyle w:val="Heading2"/>
        <w:spacing w:before="189"/>
        <w:ind w:left="620"/>
        <w:rPr>
          <w:u w:val="none"/>
        </w:rPr>
      </w:pPr>
      <w:r>
        <w:rPr>
          <w:u w:val="thick"/>
        </w:rPr>
        <w:t>Program:</w:t>
      </w:r>
    </w:p>
    <w:p w:rsidR="00A252A3" w:rsidRDefault="00B40642">
      <w:pPr>
        <w:pStyle w:val="BodyText"/>
        <w:spacing w:before="189" w:line="364" w:lineRule="auto"/>
        <w:ind w:left="620" w:right="7161"/>
      </w:pPr>
      <w:r>
        <w:t>import pandas as pdimportnumpyasnp</w:t>
      </w:r>
    </w:p>
    <w:p w:rsidR="00A252A3" w:rsidRDefault="00B40642">
      <w:pPr>
        <w:pStyle w:val="BodyText"/>
        <w:spacing w:line="362" w:lineRule="auto"/>
        <w:ind w:left="620" w:right="5819"/>
      </w:pPr>
      <w:r>
        <w:t>import matplotlib.pyplot as pltimportseabornassns</w:t>
      </w:r>
    </w:p>
    <w:p w:rsidR="00A252A3" w:rsidRDefault="00B40642">
      <w:pPr>
        <w:pStyle w:val="BodyText"/>
        <w:spacing w:line="362" w:lineRule="auto"/>
        <w:ind w:left="620" w:right="3011"/>
      </w:pPr>
      <w:r>
        <w:t>from sklearn.model_selection import train_test_splitfromsklearn.preprocessingimportStandardScaler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Heading2"/>
        <w:numPr>
          <w:ilvl w:val="0"/>
          <w:numId w:val="3"/>
        </w:numPr>
        <w:tabs>
          <w:tab w:val="left" w:pos="862"/>
        </w:tabs>
        <w:ind w:left="861" w:hanging="242"/>
        <w:jc w:val="both"/>
        <w:rPr>
          <w:sz w:val="30"/>
          <w:u w:val="none"/>
        </w:rPr>
      </w:pPr>
      <w:r>
        <w:rPr>
          <w:u w:val="thick"/>
        </w:rPr>
        <w:t>LoadtheDataset:</w:t>
      </w:r>
    </w:p>
    <w:p w:rsidR="00A252A3" w:rsidRDefault="00B40642">
      <w:pPr>
        <w:pStyle w:val="BodyText"/>
        <w:spacing w:before="189" w:line="364" w:lineRule="auto"/>
        <w:ind w:left="620" w:right="735" w:firstLine="360"/>
        <w:jc w:val="both"/>
      </w:pPr>
      <w:r>
        <w:t>Load your dataset into a Pandas DataFrame. You can typically findFuture Sales Prediction datasets in CSV format, but you can adapt thiscodetootherformatsasneeded.</w:t>
      </w:r>
    </w:p>
    <w:p w:rsidR="00A252A3" w:rsidRDefault="00B40642">
      <w:pPr>
        <w:pStyle w:val="Heading2"/>
        <w:spacing w:line="363" w:lineRule="exact"/>
        <w:ind w:left="620"/>
        <w:rPr>
          <w:u w:val="none"/>
        </w:rPr>
      </w:pPr>
      <w:r>
        <w:rPr>
          <w:u w:val="thick"/>
        </w:rPr>
        <w:t>Program:</w:t>
      </w:r>
    </w:p>
    <w:p w:rsidR="00A252A3" w:rsidRDefault="00B40642">
      <w:pPr>
        <w:pStyle w:val="BodyText"/>
        <w:spacing w:before="189"/>
        <w:ind w:left="620"/>
        <w:jc w:val="both"/>
      </w:pPr>
      <w:r>
        <w:t>data=pd.read_csv('sales_data.csv')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0"/>
        <w:rPr>
          <w:sz w:val="30"/>
        </w:rPr>
      </w:pPr>
    </w:p>
    <w:p w:rsidR="00A252A3" w:rsidRDefault="00B40642">
      <w:pPr>
        <w:pStyle w:val="Heading2"/>
        <w:numPr>
          <w:ilvl w:val="0"/>
          <w:numId w:val="3"/>
        </w:numPr>
        <w:tabs>
          <w:tab w:val="left" w:pos="862"/>
        </w:tabs>
        <w:ind w:left="861" w:hanging="242"/>
        <w:rPr>
          <w:sz w:val="30"/>
          <w:u w:val="none"/>
        </w:rPr>
      </w:pPr>
      <w:r>
        <w:rPr>
          <w:u w:val="thick"/>
        </w:rPr>
        <w:t>ExploratoryDataAnalysis(EDA):</w:t>
      </w:r>
    </w:p>
    <w:p w:rsidR="00A252A3" w:rsidRDefault="00B40642">
      <w:pPr>
        <w:pStyle w:val="BodyText"/>
        <w:spacing w:before="189" w:line="364" w:lineRule="auto"/>
        <w:ind w:left="620" w:right="945" w:firstLine="360"/>
      </w:pPr>
      <w:r>
        <w:t>Perform EDA to un</w:t>
      </w:r>
      <w:r>
        <w:t>derstand your data better. This includescheckingformissingvalues,exploringthedata'sstatistics,andvisualizingitto identifypatterns.</w:t>
      </w:r>
    </w:p>
    <w:p w:rsidR="00A252A3" w:rsidRDefault="00A252A3">
      <w:pPr>
        <w:pStyle w:val="BodyText"/>
        <w:rPr>
          <w:sz w:val="48"/>
        </w:rPr>
      </w:pPr>
    </w:p>
    <w:p w:rsidR="00A252A3" w:rsidRDefault="00B40642">
      <w:pPr>
        <w:pStyle w:val="BodyText"/>
        <w:spacing w:line="362" w:lineRule="auto"/>
        <w:ind w:left="620" w:right="5819"/>
      </w:pPr>
      <w:r>
        <w:rPr>
          <w:b/>
          <w:u w:val="thick"/>
        </w:rPr>
        <w:t>Program:</w:t>
      </w:r>
      <w:r>
        <w:rPr>
          <w:spacing w:val="-1"/>
        </w:rPr>
        <w:t>print(data.describe())</w:t>
      </w:r>
      <w:r>
        <w:t>print(data.info())</w:t>
      </w:r>
    </w:p>
    <w:p w:rsidR="00A252A3" w:rsidRDefault="00A252A3">
      <w:pPr>
        <w:spacing w:line="362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362" w:lineRule="auto"/>
        <w:ind w:left="620" w:right="6219"/>
      </w:pPr>
      <w:r>
        <w:lastRenderedPageBreak/>
        <w:t>print(data.isnull().sum())#Visualize data for insightssns.pairplot(data)plt.show()</w:t>
      </w:r>
    </w:p>
    <w:p w:rsidR="00A252A3" w:rsidRDefault="00A252A3">
      <w:pPr>
        <w:pStyle w:val="BodyText"/>
        <w:rPr>
          <w:sz w:val="49"/>
        </w:rPr>
      </w:pPr>
    </w:p>
    <w:p w:rsidR="00A252A3" w:rsidRDefault="00B40642">
      <w:pPr>
        <w:pStyle w:val="Heading2"/>
        <w:numPr>
          <w:ilvl w:val="0"/>
          <w:numId w:val="3"/>
        </w:numPr>
        <w:tabs>
          <w:tab w:val="left" w:pos="862"/>
        </w:tabs>
        <w:ind w:left="861" w:hanging="242"/>
        <w:rPr>
          <w:sz w:val="30"/>
          <w:u w:val="none"/>
        </w:rPr>
      </w:pPr>
      <w:r>
        <w:rPr>
          <w:u w:val="thick"/>
        </w:rPr>
        <w:t>FeatureEngineering:</w:t>
      </w:r>
    </w:p>
    <w:p w:rsidR="00A252A3" w:rsidRDefault="00B40642">
      <w:pPr>
        <w:pStyle w:val="BodyText"/>
        <w:spacing w:before="189" w:line="362" w:lineRule="auto"/>
        <w:ind w:left="620" w:right="639" w:firstLine="360"/>
      </w:pPr>
      <w:r>
        <w:t>Depending on your dataset, you may need to create new features ortransform existing ones. This can involve one-hot encoding categoricalvariables,handlin</w:t>
      </w:r>
      <w:r>
        <w:t>gdate/time data, or scalingnumerical features.</w:t>
      </w:r>
    </w:p>
    <w:p w:rsidR="00A252A3" w:rsidRDefault="00A252A3">
      <w:pPr>
        <w:pStyle w:val="BodyText"/>
        <w:spacing w:before="9"/>
        <w:rPr>
          <w:sz w:val="48"/>
        </w:rPr>
      </w:pPr>
    </w:p>
    <w:p w:rsidR="00A252A3" w:rsidRDefault="00B40642">
      <w:pPr>
        <w:pStyle w:val="Heading2"/>
        <w:ind w:left="620"/>
        <w:rPr>
          <w:u w:val="none"/>
        </w:rPr>
      </w:pPr>
      <w:r>
        <w:rPr>
          <w:u w:val="thick"/>
        </w:rPr>
        <w:t>Program:</w:t>
      </w:r>
    </w:p>
    <w:p w:rsidR="00A252A3" w:rsidRDefault="00B40642">
      <w:pPr>
        <w:pStyle w:val="BodyText"/>
        <w:spacing w:before="189"/>
        <w:ind w:left="620"/>
      </w:pPr>
      <w:r>
        <w:t>#Inthisexample,let'screatelagfeaturesfortime seriesdata</w:t>
      </w:r>
    </w:p>
    <w:p w:rsidR="00A252A3" w:rsidRDefault="00B40642">
      <w:pPr>
        <w:pStyle w:val="BodyText"/>
        <w:spacing w:before="188" w:line="364" w:lineRule="auto"/>
        <w:ind w:left="620"/>
      </w:pPr>
      <w:r>
        <w:t>data['lag_1'] = data['sales'].shift(1)# Create a lag feature with a 1-day shiftdata['lag_7']=data['sales'].shift(7)#Createalagfeaturewitha7-day</w:t>
      </w:r>
      <w:r>
        <w:t>shift</w:t>
      </w:r>
    </w:p>
    <w:p w:rsidR="00A252A3" w:rsidRDefault="00A252A3">
      <w:pPr>
        <w:pStyle w:val="BodyText"/>
        <w:spacing w:before="3"/>
        <w:rPr>
          <w:sz w:val="48"/>
        </w:rPr>
      </w:pPr>
    </w:p>
    <w:p w:rsidR="00A252A3" w:rsidRDefault="00B40642">
      <w:pPr>
        <w:pStyle w:val="Heading2"/>
        <w:numPr>
          <w:ilvl w:val="0"/>
          <w:numId w:val="3"/>
        </w:numPr>
        <w:tabs>
          <w:tab w:val="left" w:pos="862"/>
        </w:tabs>
        <w:ind w:left="861" w:hanging="242"/>
        <w:rPr>
          <w:sz w:val="30"/>
          <w:u w:val="none"/>
        </w:rPr>
      </w:pPr>
      <w:r>
        <w:rPr>
          <w:u w:val="thick"/>
        </w:rPr>
        <w:t>Spilitthe Data:</w:t>
      </w:r>
    </w:p>
    <w:p w:rsidR="00A252A3" w:rsidRDefault="00B40642">
      <w:pPr>
        <w:pStyle w:val="BodyText"/>
        <w:spacing w:before="189" w:line="362" w:lineRule="auto"/>
        <w:ind w:left="620" w:right="1397" w:firstLine="360"/>
      </w:pPr>
      <w:r>
        <w:t>Split your dataset into training and testing sets. This helps youevaluateyourmodel'sperformancelater.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Heading2"/>
        <w:ind w:left="620"/>
        <w:rPr>
          <w:u w:val="none"/>
        </w:rPr>
      </w:pPr>
      <w:r>
        <w:rPr>
          <w:u w:val="thick"/>
        </w:rPr>
        <w:t>Program:</w:t>
      </w:r>
    </w:p>
    <w:p w:rsidR="00A252A3" w:rsidRDefault="00B40642">
      <w:pPr>
        <w:pStyle w:val="BodyText"/>
        <w:spacing w:before="189" w:line="364" w:lineRule="auto"/>
        <w:ind w:left="620" w:right="4561"/>
      </w:pPr>
      <w:r>
        <w:t>X = data.drop('sales', axis=1)# Featuresy=data['sales']#Targetvariable</w:t>
      </w:r>
    </w:p>
    <w:p w:rsidR="00A252A3" w:rsidRDefault="00B40642">
      <w:pPr>
        <w:pStyle w:val="BodyText"/>
        <w:spacing w:line="362" w:lineRule="auto"/>
        <w:ind w:left="620"/>
      </w:pPr>
      <w:r>
        <w:t>#Splitthedataintotrainingand testingsets(e.g.,80%</w:t>
      </w:r>
      <w:r>
        <w:t>train,20%test)X_train, X_test, y_train, y_test = train_test_split(X, y, test_size=0.2,random_state=42)</w:t>
      </w:r>
    </w:p>
    <w:p w:rsidR="00A252A3" w:rsidRDefault="00A252A3">
      <w:pPr>
        <w:spacing w:line="362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numPr>
          <w:ilvl w:val="0"/>
          <w:numId w:val="3"/>
        </w:numPr>
        <w:tabs>
          <w:tab w:val="left" w:pos="862"/>
        </w:tabs>
        <w:spacing w:before="61"/>
        <w:ind w:left="861" w:hanging="242"/>
        <w:rPr>
          <w:sz w:val="30"/>
          <w:u w:val="none"/>
        </w:rPr>
      </w:pPr>
      <w:r>
        <w:rPr>
          <w:u w:val="thick"/>
        </w:rPr>
        <w:lastRenderedPageBreak/>
        <w:t>FeatureScaling:</w:t>
      </w:r>
    </w:p>
    <w:p w:rsidR="00A252A3" w:rsidRDefault="00B40642">
      <w:pPr>
        <w:pStyle w:val="BodyText"/>
        <w:spacing w:before="188" w:line="362" w:lineRule="auto"/>
        <w:ind w:left="620" w:right="945" w:firstLine="360"/>
      </w:pPr>
      <w:r>
        <w:t>Apply feature scaling to normalize your data, ensuring that allfeatureshavesimilarscale</w:t>
      </w:r>
      <w:r>
        <w:t>s.Standardization(scalingto mean=0andstd=1)isacommon choice.</w:t>
      </w:r>
    </w:p>
    <w:p w:rsidR="00A252A3" w:rsidRDefault="00A252A3">
      <w:pPr>
        <w:pStyle w:val="BodyText"/>
        <w:spacing w:before="11"/>
        <w:rPr>
          <w:sz w:val="48"/>
        </w:rPr>
      </w:pPr>
    </w:p>
    <w:p w:rsidR="00A252A3" w:rsidRDefault="00B40642">
      <w:pPr>
        <w:pStyle w:val="Heading2"/>
        <w:ind w:left="620"/>
        <w:rPr>
          <w:u w:val="none"/>
        </w:rPr>
      </w:pPr>
      <w:r>
        <w:rPr>
          <w:u w:val="thick"/>
        </w:rPr>
        <w:t>Program:</w:t>
      </w:r>
    </w:p>
    <w:p w:rsidR="00A252A3" w:rsidRDefault="00B40642">
      <w:pPr>
        <w:pStyle w:val="BodyText"/>
        <w:spacing w:before="189"/>
        <w:ind w:left="620"/>
      </w:pPr>
      <w:r>
        <w:t>scaler= StandardScaler()</w:t>
      </w:r>
    </w:p>
    <w:p w:rsidR="00A252A3" w:rsidRDefault="00B40642">
      <w:pPr>
        <w:pStyle w:val="BodyText"/>
        <w:spacing w:before="189" w:line="362" w:lineRule="auto"/>
        <w:ind w:left="620" w:right="3011"/>
      </w:pPr>
      <w:r>
        <w:t>X_train_scaled=scaler.fit_transform(X_train)X_test_scaled =scaler.transform(X_test)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Heading2"/>
        <w:spacing w:before="1"/>
        <w:rPr>
          <w:u w:val="none"/>
        </w:rPr>
      </w:pPr>
      <w:r>
        <w:rPr>
          <w:u w:val="thick"/>
        </w:rPr>
        <w:t>Importanceofloadingand processingdataset:</w:t>
      </w:r>
    </w:p>
    <w:p w:rsidR="00A252A3" w:rsidRDefault="00B40642">
      <w:pPr>
        <w:pStyle w:val="BodyText"/>
        <w:spacing w:before="188" w:line="364" w:lineRule="auto"/>
        <w:ind w:left="260" w:right="945" w:firstLine="720"/>
      </w:pPr>
      <w:r>
        <w:t>Loading and preprocessing the dat</w:t>
      </w:r>
      <w:r>
        <w:t>aset is an important first step inbuilding any machine learning model. However, it is especiallyimportantforhousepricepredictionmodels,ashousepricedatasetsareoftencomplex andnoisy.</w:t>
      </w:r>
    </w:p>
    <w:p w:rsidR="00A252A3" w:rsidRDefault="00B40642">
      <w:pPr>
        <w:pStyle w:val="BodyText"/>
        <w:spacing w:line="362" w:lineRule="auto"/>
        <w:ind w:left="260" w:right="639" w:firstLine="720"/>
      </w:pPr>
      <w:r>
        <w:t>By loading and preprocessing the dataset, we can ensure that themachine</w:t>
      </w:r>
      <w:r>
        <w:t>learningalgorithmisableto learnfromthedata effectivelyandaccurately.</w:t>
      </w:r>
    </w:p>
    <w:p w:rsidR="00A252A3" w:rsidRDefault="00A252A3">
      <w:pPr>
        <w:pStyle w:val="BodyText"/>
        <w:spacing w:before="1"/>
        <w:rPr>
          <w:sz w:val="48"/>
        </w:rPr>
      </w:pPr>
    </w:p>
    <w:p w:rsidR="00A252A3" w:rsidRDefault="00B40642">
      <w:pPr>
        <w:pStyle w:val="BodyText"/>
        <w:spacing w:before="1" w:line="259" w:lineRule="auto"/>
        <w:ind w:left="260" w:right="361"/>
        <w:jc w:val="both"/>
      </w:pPr>
      <w:r>
        <w:rPr>
          <w:b/>
        </w:rPr>
        <w:t>DealingwithCategoricalData:</w:t>
      </w:r>
      <w:r>
        <w:t xml:space="preserve">Categoricaldata,suchasproductcategories or store locations, needs to be encoded or transformed into anumerical format for machine learning models. Deciding on </w:t>
      </w:r>
      <w:r>
        <w:t>the appropriateencodingmethod canbeachallenge.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59"/>
        <w:jc w:val="both"/>
      </w:pPr>
      <w:r>
        <w:rPr>
          <w:b/>
          <w:w w:val="95"/>
        </w:rPr>
        <w:t xml:space="preserve">Time Series Data: </w:t>
      </w:r>
      <w:r>
        <w:rPr>
          <w:w w:val="95"/>
        </w:rPr>
        <w:t>Sales prediction often involves time series data. Handling</w:t>
      </w:r>
      <w:r>
        <w:t>time-based features, seasonality, and trends requires specialized techniques,suchaslagfeaturesand time-basedaggregations.</w:t>
      </w:r>
    </w:p>
    <w:p w:rsidR="00A252A3" w:rsidRDefault="00A252A3">
      <w:pPr>
        <w:spacing w:line="259" w:lineRule="auto"/>
        <w:jc w:val="both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259" w:lineRule="auto"/>
        <w:ind w:left="260" w:right="364"/>
        <w:jc w:val="both"/>
      </w:pPr>
      <w:r>
        <w:rPr>
          <w:b/>
        </w:rPr>
        <w:lastRenderedPageBreak/>
        <w:t>ImbalancedData:</w:t>
      </w:r>
      <w:r>
        <w:t>Imbalanceddatasets,wheresomeclassesorperiodshavesignificantly more data than others, can lead to model bias. Strategies likeoversampling, undersampling, or using different evaluation metrics</w:t>
      </w:r>
      <w:r>
        <w:t xml:space="preserve"> may beneeded.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3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63"/>
        <w:jc w:val="both"/>
      </w:pPr>
      <w:r>
        <w:rPr>
          <w:b/>
        </w:rPr>
        <w:t xml:space="preserve">Data Leakage: </w:t>
      </w:r>
      <w:r>
        <w:t>Preventing data leakage, where future information that themodelwouldn'thaveinpracticeisincludedinthedataset,iscrucial.Thiscandistortmodelperformanceand leadtooverfitting.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56"/>
        <w:jc w:val="both"/>
      </w:pPr>
      <w:r>
        <w:rPr>
          <w:b/>
        </w:rPr>
        <w:t>Scalability:</w:t>
      </w:r>
      <w:r>
        <w:t>Asyourbusinessgrows,you'lllikelyhavemore</w:t>
      </w:r>
      <w:r>
        <w:t>datatoprocess.Ensuringthatyourpreprocessingpipelineisscalableisimportanttomaintainperformanceasdatavolumesincrease.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2"/>
        <w:rPr>
          <w:sz w:val="28"/>
        </w:rPr>
      </w:pPr>
    </w:p>
    <w:p w:rsidR="00A252A3" w:rsidRDefault="00B40642">
      <w:pPr>
        <w:pStyle w:val="BodyText"/>
        <w:spacing w:before="1" w:line="259" w:lineRule="auto"/>
        <w:ind w:left="260" w:right="355"/>
        <w:jc w:val="both"/>
      </w:pPr>
      <w:r>
        <w:rPr>
          <w:b/>
        </w:rPr>
        <w:t>ModelValidationandEvaluation:</w:t>
      </w:r>
      <w:r>
        <w:t>Choosingappropriateevaluationmetrics and validation techniques is challenging. Depending on the specificsales</w:t>
      </w:r>
      <w:r>
        <w:t xml:space="preserve"> prediction problem, you mayneed to consider metrics like MeanAbsolute Error (MAE), Mean Squared Error (MSE), or time series-specificmetricslikeMean AbsoluteScaledError(MASE).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2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60"/>
        <w:jc w:val="both"/>
      </w:pPr>
      <w:r>
        <w:rPr>
          <w:b/>
        </w:rPr>
        <w:t xml:space="preserve">Ethical Considerations: </w:t>
      </w:r>
      <w:r>
        <w:t>Ensuring that the data and model do not introduceor pe</w:t>
      </w:r>
      <w:r>
        <w:t>rpetuate biases and are used responsibly is a critical challenge. Carefuldataselectionandbiasmitigationstrategiesare essential.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60"/>
        <w:jc w:val="both"/>
      </w:pPr>
      <w:r>
        <w:rPr>
          <w:b/>
        </w:rPr>
        <w:t>ComputationalResources:</w:t>
      </w:r>
      <w:r>
        <w:t xml:space="preserve">Somepreprocessingtasks,especiallywhendealing with big data, may require substantial computational </w:t>
      </w:r>
      <w:r>
        <w:t>resources. Youmayneedaccessto powerfulhardwareorcloud-basedsolutions.</w:t>
      </w:r>
    </w:p>
    <w:p w:rsidR="00A252A3" w:rsidRDefault="00A252A3">
      <w:pPr>
        <w:spacing w:line="259" w:lineRule="auto"/>
        <w:jc w:val="both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spacing w:before="61" w:line="259" w:lineRule="auto"/>
        <w:rPr>
          <w:u w:val="none"/>
        </w:rPr>
      </w:pPr>
      <w:r>
        <w:rPr>
          <w:u w:val="thick"/>
        </w:rPr>
        <w:lastRenderedPageBreak/>
        <w:t>Howtoovercomethechallengesofloadingandpreprocessingahousepricedataset</w:t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pStyle w:val="BodyText"/>
        <w:spacing w:before="257" w:line="259" w:lineRule="auto"/>
        <w:ind w:left="260" w:right="361" w:firstLine="720"/>
        <w:jc w:val="both"/>
      </w:pPr>
      <w:r>
        <w:t>Overcomingthechallengesofloadingand preprocessingafuturesalespre</w:t>
      </w:r>
      <w:r>
        <w:t>dictiondatasetrequiresasystematicandcarefulapproach.Herearesomestrategiesto addressthesechallenges.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2"/>
        <w:rPr>
          <w:sz w:val="28"/>
        </w:rPr>
      </w:pPr>
    </w:p>
    <w:p w:rsidR="00A252A3" w:rsidRDefault="00B40642">
      <w:pPr>
        <w:pStyle w:val="Heading2"/>
        <w:spacing w:before="1"/>
        <w:jc w:val="both"/>
        <w:rPr>
          <w:u w:val="none"/>
        </w:rPr>
      </w:pPr>
      <w:r>
        <w:rPr>
          <w:u w:val="none"/>
        </w:rPr>
        <w:t>DataQualityandConsistency:</w:t>
      </w:r>
    </w:p>
    <w:p w:rsidR="00A252A3" w:rsidRDefault="00A252A3">
      <w:pPr>
        <w:pStyle w:val="BodyText"/>
        <w:rPr>
          <w:b/>
          <w:sz w:val="34"/>
        </w:rPr>
      </w:pPr>
    </w:p>
    <w:p w:rsidR="00A252A3" w:rsidRDefault="00A252A3">
      <w:pPr>
        <w:pStyle w:val="BodyText"/>
        <w:spacing w:before="10"/>
        <w:rPr>
          <w:b/>
          <w:sz w:val="30"/>
        </w:rPr>
      </w:pP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2"/>
        <w:jc w:val="both"/>
        <w:rPr>
          <w:rFonts w:ascii="Wingdings" w:hAnsi="Wingdings"/>
          <w:sz w:val="32"/>
        </w:rPr>
      </w:pPr>
      <w:r>
        <w:rPr>
          <w:sz w:val="32"/>
        </w:rPr>
        <w:t xml:space="preserve">DataCleaning:Developscriptsorprocedurestohandlemissingvalues,outliers,andinconsistencies.Youmayneedtomakedecisionsonhowto </w:t>
      </w:r>
      <w:r>
        <w:rPr>
          <w:sz w:val="32"/>
        </w:rPr>
        <w:t>impute missing data, identify and remove outliers, and standardizedataformats.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3"/>
        <w:jc w:val="both"/>
        <w:rPr>
          <w:rFonts w:ascii="Wingdings" w:hAnsi="Wingdings"/>
          <w:sz w:val="32"/>
        </w:rPr>
      </w:pPr>
      <w:r>
        <w:rPr>
          <w:sz w:val="32"/>
        </w:rPr>
        <w:t>Data Validation: Regularly validate the data against expected rangesandconstraints.Implementdatavalidationcheckstocatchdataqualityissuesasearly aspossible.</w:t>
      </w:r>
    </w:p>
    <w:p w:rsidR="00A252A3" w:rsidRDefault="00A252A3">
      <w:pPr>
        <w:pStyle w:val="BodyText"/>
        <w:spacing w:before="2"/>
        <w:rPr>
          <w:sz w:val="48"/>
        </w:rPr>
      </w:pPr>
    </w:p>
    <w:p w:rsidR="00A252A3" w:rsidRDefault="00B40642">
      <w:pPr>
        <w:pStyle w:val="Heading2"/>
        <w:spacing w:before="1"/>
        <w:jc w:val="both"/>
        <w:rPr>
          <w:u w:val="none"/>
        </w:rPr>
      </w:pPr>
      <w:r>
        <w:rPr>
          <w:u w:val="none"/>
        </w:rPr>
        <w:t>DataVolume: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91" w:line="259" w:lineRule="auto"/>
        <w:ind w:right="360"/>
        <w:jc w:val="both"/>
        <w:rPr>
          <w:rFonts w:ascii="Wingdings" w:hAnsi="Wingdings"/>
          <w:sz w:val="32"/>
        </w:rPr>
      </w:pPr>
      <w:r>
        <w:rPr>
          <w:sz w:val="32"/>
        </w:rPr>
        <w:t>DataSamp</w:t>
      </w:r>
      <w:r>
        <w:rPr>
          <w:sz w:val="32"/>
        </w:rPr>
        <w:t>ling:Ifdealingwithlargedatasets,considerworkingwitharandom sample to develop and test your preprocessing pipeline beforeapplyingitto theentiredataset.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5"/>
        <w:jc w:val="both"/>
        <w:rPr>
          <w:rFonts w:ascii="Wingdings" w:hAnsi="Wingdings"/>
          <w:sz w:val="32"/>
        </w:rPr>
      </w:pPr>
      <w:r>
        <w:rPr>
          <w:sz w:val="32"/>
        </w:rPr>
        <w:t>Distributed Processing: Utilize distributed computing frameworks likeApacheSparkto handlelargedatasetseff</w:t>
      </w:r>
      <w:r>
        <w:rPr>
          <w:sz w:val="32"/>
        </w:rPr>
        <w:t>iciently.</w:t>
      </w:r>
    </w:p>
    <w:p w:rsidR="00A252A3" w:rsidRDefault="00A252A3">
      <w:pPr>
        <w:pStyle w:val="BodyText"/>
        <w:spacing w:before="3"/>
        <w:rPr>
          <w:sz w:val="48"/>
        </w:rPr>
      </w:pPr>
    </w:p>
    <w:p w:rsidR="00A252A3" w:rsidRDefault="00B40642">
      <w:pPr>
        <w:pStyle w:val="Heading2"/>
        <w:jc w:val="both"/>
        <w:rPr>
          <w:u w:val="none"/>
        </w:rPr>
      </w:pPr>
      <w:r>
        <w:rPr>
          <w:u w:val="none"/>
        </w:rPr>
        <w:t>DataIntegration: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89" w:line="259" w:lineRule="auto"/>
        <w:ind w:right="359"/>
        <w:jc w:val="both"/>
        <w:rPr>
          <w:rFonts w:ascii="Wingdings" w:hAnsi="Wingdings"/>
          <w:sz w:val="32"/>
        </w:rPr>
      </w:pPr>
      <w:r>
        <w:rPr>
          <w:sz w:val="32"/>
        </w:rPr>
        <w:t>Data Integration Tools: Use ETL (Extract, Transform, Load) tools ordata integration platforms to merge data from different sources into asingledataset.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4"/>
        <w:jc w:val="both"/>
        <w:rPr>
          <w:rFonts w:ascii="Wingdings" w:hAnsi="Wingdings"/>
          <w:sz w:val="32"/>
        </w:rPr>
      </w:pPr>
      <w:r>
        <w:rPr>
          <w:sz w:val="32"/>
        </w:rPr>
        <w:t>Data Schema Mapping: Ensure that data from different sources aremappedcorrec</w:t>
      </w:r>
      <w:r>
        <w:rPr>
          <w:sz w:val="32"/>
        </w:rPr>
        <w:t>tly to acommon schema.</w:t>
      </w:r>
    </w:p>
    <w:p w:rsidR="00A252A3" w:rsidRDefault="00A252A3">
      <w:pPr>
        <w:spacing w:line="259" w:lineRule="auto"/>
        <w:jc w:val="both"/>
        <w:rPr>
          <w:rFonts w:ascii="Wingdings" w:hAnsi="Wingdings"/>
          <w:sz w:val="32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spacing w:before="61"/>
        <w:rPr>
          <w:u w:val="none"/>
        </w:rPr>
      </w:pPr>
      <w:r>
        <w:rPr>
          <w:u w:val="none"/>
        </w:rPr>
        <w:lastRenderedPageBreak/>
        <w:t>FeatureEngineering: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88" w:line="259" w:lineRule="auto"/>
        <w:ind w:right="360"/>
        <w:rPr>
          <w:rFonts w:ascii="Wingdings" w:hAnsi="Wingdings"/>
          <w:sz w:val="32"/>
        </w:rPr>
      </w:pPr>
      <w:r>
        <w:rPr>
          <w:sz w:val="32"/>
        </w:rPr>
        <w:t>DomainExpertise:Collaboratewithsubject-matterexpertstoidentifyrelevantfeaturesandunderstand thenuancesofthedata.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8"/>
        <w:rPr>
          <w:rFonts w:ascii="Wingdings" w:hAnsi="Wingdings"/>
          <w:sz w:val="32"/>
        </w:rPr>
      </w:pPr>
      <w:r>
        <w:rPr>
          <w:sz w:val="32"/>
        </w:rPr>
        <w:t>AutomatedFeatureSelection:Exploreautomatedfeature</w:t>
      </w:r>
      <w:r>
        <w:rPr>
          <w:sz w:val="32"/>
        </w:rPr>
        <w:t>selectiontechniquesto identifythemostinformative features.</w:t>
      </w:r>
    </w:p>
    <w:p w:rsidR="00A252A3" w:rsidRDefault="00A252A3">
      <w:pPr>
        <w:pStyle w:val="BodyText"/>
        <w:spacing w:before="4"/>
        <w:rPr>
          <w:sz w:val="48"/>
        </w:rPr>
      </w:pPr>
    </w:p>
    <w:p w:rsidR="00A252A3" w:rsidRDefault="00B40642">
      <w:pPr>
        <w:pStyle w:val="Heading2"/>
        <w:rPr>
          <w:u w:val="none"/>
        </w:rPr>
      </w:pPr>
      <w:r>
        <w:rPr>
          <w:u w:val="none"/>
        </w:rPr>
        <w:t>DealingwithCategoricalData: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89" w:line="259" w:lineRule="auto"/>
        <w:ind w:right="354"/>
        <w:rPr>
          <w:rFonts w:ascii="Wingdings" w:hAnsi="Wingdings"/>
          <w:sz w:val="32"/>
        </w:rPr>
      </w:pPr>
      <w:r>
        <w:rPr>
          <w:sz w:val="32"/>
        </w:rPr>
        <w:t>One-HotEncoding:Convertcategoricaldataintobinaryvectorsusingone-hotencodingortechniqueslikeLabelEncoding.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3"/>
        <w:rPr>
          <w:rFonts w:ascii="Wingdings" w:hAnsi="Wingdings"/>
          <w:sz w:val="32"/>
        </w:rPr>
      </w:pPr>
      <w:r>
        <w:rPr>
          <w:sz w:val="32"/>
        </w:rPr>
        <w:t>FeatureEmbedding:Considertechniqueslikewordembeddingsforhighca</w:t>
      </w:r>
      <w:r>
        <w:rPr>
          <w:sz w:val="32"/>
        </w:rPr>
        <w:t>rdinality categoricalvariables.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Heading2"/>
        <w:spacing w:before="1"/>
        <w:rPr>
          <w:u w:val="none"/>
        </w:rPr>
      </w:pPr>
      <w:r>
        <w:rPr>
          <w:u w:val="none"/>
        </w:rPr>
        <w:t>TimeSeriesData: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89"/>
        <w:ind w:hanging="361"/>
        <w:rPr>
          <w:rFonts w:ascii="Wingdings" w:hAnsi="Wingdings"/>
          <w:sz w:val="32"/>
        </w:rPr>
      </w:pPr>
      <w:r>
        <w:rPr>
          <w:sz w:val="32"/>
        </w:rPr>
        <w:t>LagFeatures:Createlagfeaturestocapturetimedependencies.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28" w:line="259" w:lineRule="auto"/>
        <w:ind w:right="363"/>
        <w:rPr>
          <w:rFonts w:ascii="Wingdings" w:hAnsi="Wingdings"/>
          <w:sz w:val="32"/>
        </w:rPr>
      </w:pPr>
      <w:r>
        <w:rPr>
          <w:sz w:val="32"/>
        </w:rPr>
        <w:t>SeasonalDecomposition:Useseasonaldecompositiontechniquestoidentifyandremoveseasonalityand trendsfromtimeseriesdata.</w:t>
      </w:r>
    </w:p>
    <w:p w:rsidR="00A252A3" w:rsidRDefault="00A252A3">
      <w:pPr>
        <w:pStyle w:val="BodyText"/>
        <w:spacing w:before="4"/>
        <w:rPr>
          <w:sz w:val="48"/>
        </w:rPr>
      </w:pPr>
    </w:p>
    <w:p w:rsidR="00A252A3" w:rsidRDefault="00B40642">
      <w:pPr>
        <w:pStyle w:val="Heading2"/>
        <w:jc w:val="both"/>
        <w:rPr>
          <w:u w:val="none"/>
        </w:rPr>
      </w:pPr>
      <w:r>
        <w:rPr>
          <w:u w:val="none"/>
        </w:rPr>
        <w:t>ImbalancedData: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92" w:line="259" w:lineRule="auto"/>
        <w:ind w:right="366"/>
        <w:jc w:val="both"/>
        <w:rPr>
          <w:rFonts w:ascii="Wingdings" w:hAnsi="Wingdings"/>
          <w:sz w:val="32"/>
        </w:rPr>
      </w:pPr>
      <w:r>
        <w:rPr>
          <w:sz w:val="32"/>
        </w:rPr>
        <w:t xml:space="preserve">Resampling: </w:t>
      </w:r>
      <w:r>
        <w:rPr>
          <w:sz w:val="32"/>
        </w:rPr>
        <w:t>Employ techniques such as oversampling (for minorityclasses)andundersampling(formajorityclasses)tobalancethedataset.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2"/>
        <w:jc w:val="both"/>
        <w:rPr>
          <w:rFonts w:ascii="Wingdings" w:hAnsi="Wingdings"/>
          <w:sz w:val="32"/>
        </w:rPr>
      </w:pPr>
      <w:r>
        <w:rPr>
          <w:sz w:val="32"/>
        </w:rPr>
        <w:t>Different Models: Consider using models that handle imbalanced datawell,such as ensemblemethodsorspecializedalgorithms.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8"/>
        <w:rPr>
          <w:sz w:val="48"/>
        </w:rPr>
      </w:pPr>
    </w:p>
    <w:p w:rsidR="00A252A3" w:rsidRDefault="00B40642">
      <w:pPr>
        <w:pStyle w:val="Heading2"/>
        <w:ind w:left="3378"/>
        <w:rPr>
          <w:u w:val="none"/>
        </w:rPr>
      </w:pPr>
      <w:r>
        <w:rPr>
          <w:u w:val="thick"/>
        </w:rPr>
        <w:t>Loadingthe datase</w:t>
      </w:r>
      <w:r>
        <w:rPr>
          <w:u w:val="thick"/>
        </w:rPr>
        <w:t>t</w:t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spacing w:before="7"/>
        <w:rPr>
          <w:b/>
          <w:sz w:val="17"/>
        </w:rPr>
      </w:pPr>
    </w:p>
    <w:p w:rsidR="00A252A3" w:rsidRDefault="00B40642">
      <w:pPr>
        <w:pStyle w:val="BodyText"/>
        <w:spacing w:before="85" w:line="362" w:lineRule="auto"/>
        <w:ind w:left="620" w:right="483" w:firstLine="360"/>
      </w:pPr>
      <w:r>
        <w:t>Loading the dataset using machine learning is the process of bringingthedataintothemachinelearningenvironmentsothatitcanbeused</w:t>
      </w:r>
    </w:p>
    <w:p w:rsidR="00A252A3" w:rsidRDefault="00B40642">
      <w:pPr>
        <w:pStyle w:val="BodyText"/>
        <w:spacing w:before="3"/>
        <w:ind w:left="620"/>
      </w:pPr>
      <w:r>
        <w:t>totrainand evaluateamodel.</w:t>
      </w:r>
    </w:p>
    <w:p w:rsidR="00A252A3" w:rsidRDefault="00A252A3">
      <w:p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362" w:lineRule="auto"/>
        <w:ind w:left="620" w:right="430" w:firstLine="360"/>
      </w:pPr>
      <w:r>
        <w:lastRenderedPageBreak/>
        <w:t xml:space="preserve">The specific steps involved in loading the </w:t>
      </w:r>
      <w:r>
        <w:t>dataset will vary dependingonthemachinelearning libraryorframeworkthat isbeingused.</w:t>
      </w:r>
    </w:p>
    <w:p w:rsidR="00A252A3" w:rsidRDefault="00B40642">
      <w:pPr>
        <w:pStyle w:val="BodyText"/>
        <w:spacing w:before="2" w:line="362" w:lineRule="auto"/>
        <w:ind w:left="620" w:right="945"/>
      </w:pPr>
      <w:r>
        <w:t>However,therearesomegeneralstepsthatarecommon tomostmachinelearning frameworks.</w:t>
      </w:r>
    </w:p>
    <w:p w:rsidR="00A252A3" w:rsidRDefault="00A252A3">
      <w:pPr>
        <w:pStyle w:val="BodyText"/>
        <w:spacing w:before="9"/>
        <w:rPr>
          <w:sz w:val="48"/>
        </w:rPr>
      </w:pPr>
    </w:p>
    <w:p w:rsidR="00A252A3" w:rsidRDefault="00B40642">
      <w:pPr>
        <w:pStyle w:val="Heading2"/>
        <w:numPr>
          <w:ilvl w:val="0"/>
          <w:numId w:val="5"/>
        </w:numPr>
        <w:tabs>
          <w:tab w:val="left" w:pos="981"/>
        </w:tabs>
        <w:ind w:hanging="361"/>
        <w:rPr>
          <w:u w:val="none"/>
        </w:rPr>
      </w:pPr>
      <w:r>
        <w:rPr>
          <w:u w:val="none"/>
        </w:rPr>
        <w:t>Identifythedataset:</w:t>
      </w:r>
    </w:p>
    <w:p w:rsidR="00A252A3" w:rsidRDefault="00B40642">
      <w:pPr>
        <w:pStyle w:val="BodyText"/>
        <w:spacing w:before="189" w:line="362" w:lineRule="auto"/>
        <w:ind w:left="620" w:right="639" w:firstLine="360"/>
      </w:pPr>
      <w:r>
        <w:t>The first step is to identify the dataset that you want to load. This</w:t>
      </w:r>
      <w:r>
        <w:t>datasetmaybestoredinalocal file,inadatabase,or in acloudstorageservice.</w:t>
      </w:r>
    </w:p>
    <w:p w:rsidR="00A252A3" w:rsidRDefault="00B40642">
      <w:pPr>
        <w:pStyle w:val="Heading2"/>
        <w:numPr>
          <w:ilvl w:val="0"/>
          <w:numId w:val="5"/>
        </w:numPr>
        <w:tabs>
          <w:tab w:val="left" w:pos="981"/>
        </w:tabs>
        <w:spacing w:before="4"/>
        <w:ind w:hanging="361"/>
        <w:rPr>
          <w:u w:val="none"/>
        </w:rPr>
      </w:pPr>
      <w:r>
        <w:rPr>
          <w:u w:val="none"/>
        </w:rPr>
        <w:t>Loadthedataset:</w:t>
      </w:r>
    </w:p>
    <w:p w:rsidR="00A252A3" w:rsidRDefault="00B40642">
      <w:pPr>
        <w:pStyle w:val="BodyText"/>
        <w:spacing w:before="189" w:line="364" w:lineRule="auto"/>
        <w:ind w:left="620" w:right="483" w:firstLine="360"/>
      </w:pPr>
      <w:r>
        <w:t>Once you have identified the dataset, you need to load it into themachine learning environment. This may involve using a built-infunctioninthemachinelearninglibrary,ori</w:t>
      </w:r>
      <w:r>
        <w:t>tmayinvolvewritingyourowncode.</w:t>
      </w:r>
    </w:p>
    <w:p w:rsidR="00A252A3" w:rsidRDefault="00B40642">
      <w:pPr>
        <w:pStyle w:val="Heading2"/>
        <w:numPr>
          <w:ilvl w:val="0"/>
          <w:numId w:val="5"/>
        </w:numPr>
        <w:tabs>
          <w:tab w:val="left" w:pos="981"/>
        </w:tabs>
        <w:spacing w:line="361" w:lineRule="exact"/>
        <w:ind w:hanging="361"/>
        <w:rPr>
          <w:u w:val="none"/>
        </w:rPr>
      </w:pPr>
      <w:r>
        <w:rPr>
          <w:u w:val="none"/>
        </w:rPr>
        <w:t>Preprocessthedataset:</w:t>
      </w:r>
    </w:p>
    <w:p w:rsidR="00A252A3" w:rsidRDefault="00B40642">
      <w:pPr>
        <w:pStyle w:val="BodyText"/>
        <w:spacing w:before="189" w:line="362" w:lineRule="auto"/>
        <w:ind w:left="620" w:right="410" w:firstLine="758"/>
      </w:pPr>
      <w:r>
        <w:t>Once the dataset is loaded into the machine learning environment,you may need to preprocess it before you can start training andevaluatingyourmodel.Thismayinvolvecleaningthedata,transformingthedataintoas</w:t>
      </w:r>
      <w:r>
        <w:t>uitableformat,andsplittingthedataintotrainingandtestsets.</w:t>
      </w:r>
    </w:p>
    <w:p w:rsidR="00A252A3" w:rsidRDefault="00A252A3">
      <w:pPr>
        <w:pStyle w:val="BodyText"/>
        <w:spacing w:before="10"/>
        <w:rPr>
          <w:sz w:val="28"/>
        </w:rPr>
      </w:pPr>
    </w:p>
    <w:p w:rsidR="00A252A3" w:rsidRDefault="00A252A3">
      <w:pPr>
        <w:pStyle w:val="BodyText"/>
        <w:spacing w:before="7"/>
        <w:rPr>
          <w:sz w:val="12"/>
        </w:rPr>
      </w:pPr>
    </w:p>
    <w:p w:rsidR="00A252A3" w:rsidRDefault="00A252A3">
      <w:pPr>
        <w:jc w:val="center"/>
        <w:rPr>
          <w:sz w:val="32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spacing w:before="64"/>
        <w:ind w:left="260"/>
        <w:rPr>
          <w:b/>
          <w:sz w:val="36"/>
        </w:rPr>
      </w:pPr>
      <w:r>
        <w:rPr>
          <w:b/>
          <w:sz w:val="36"/>
        </w:rPr>
        <w:lastRenderedPageBreak/>
        <w:t>Program</w:t>
      </w:r>
    </w:p>
    <w:p w:rsidR="00A252A3" w:rsidRDefault="00B40642">
      <w:pPr>
        <w:pStyle w:val="Heading1"/>
        <w:numPr>
          <w:ilvl w:val="0"/>
          <w:numId w:val="6"/>
        </w:numPr>
        <w:tabs>
          <w:tab w:val="left" w:pos="518"/>
        </w:tabs>
        <w:spacing w:before="190"/>
      </w:pPr>
      <w:r>
        <w:rPr>
          <w:u w:val="thick"/>
        </w:rPr>
        <w:t>ImportingLibraries</w:t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spacing w:before="5"/>
        <w:rPr>
          <w:b/>
          <w:sz w:val="17"/>
        </w:rPr>
      </w:pPr>
    </w:p>
    <w:p w:rsidR="00A252A3" w:rsidRDefault="00B40642">
      <w:pPr>
        <w:pStyle w:val="BodyText"/>
        <w:spacing w:before="86"/>
        <w:ind w:left="260"/>
      </w:pPr>
      <w:r>
        <w:t>#EDALibraries:</w:t>
      </w:r>
    </w:p>
    <w:p w:rsidR="00A252A3" w:rsidRDefault="00B40642">
      <w:pPr>
        <w:pStyle w:val="BodyText"/>
        <w:spacing w:before="191" w:line="362" w:lineRule="auto"/>
        <w:ind w:left="260" w:right="7521"/>
      </w:pPr>
      <w:r>
        <w:t>import pandas as pdimportnumpyasnp</w:t>
      </w:r>
    </w:p>
    <w:p w:rsidR="00A252A3" w:rsidRDefault="00A252A3">
      <w:pPr>
        <w:pStyle w:val="BodyText"/>
        <w:spacing w:before="8"/>
        <w:rPr>
          <w:sz w:val="48"/>
        </w:rPr>
      </w:pPr>
    </w:p>
    <w:p w:rsidR="00A252A3" w:rsidRDefault="00B40642">
      <w:pPr>
        <w:pStyle w:val="BodyText"/>
        <w:ind w:left="260"/>
      </w:pPr>
      <w:r>
        <w:t>importmatplotlib.colorsascol</w:t>
      </w:r>
    </w:p>
    <w:p w:rsidR="00A252A3" w:rsidRDefault="00B40642">
      <w:pPr>
        <w:pStyle w:val="BodyText"/>
        <w:spacing w:before="189" w:line="362" w:lineRule="auto"/>
        <w:ind w:left="260" w:right="4561"/>
      </w:pPr>
      <w:r>
        <w:t xml:space="preserve">from mpl_toolkits.mplot3d import </w:t>
      </w:r>
      <w:r>
        <w:t>Axes3Dimportmatplotlib.pyplotasplt</w:t>
      </w:r>
    </w:p>
    <w:p w:rsidR="00A252A3" w:rsidRDefault="00B40642">
      <w:pPr>
        <w:pStyle w:val="BodyText"/>
        <w:spacing w:before="2"/>
        <w:ind w:left="260"/>
      </w:pPr>
      <w:r>
        <w:t>importseabornas sns</w:t>
      </w:r>
    </w:p>
    <w:p w:rsidR="00A252A3" w:rsidRDefault="00B40642">
      <w:pPr>
        <w:pStyle w:val="BodyText"/>
        <w:spacing w:before="189"/>
        <w:ind w:left="260"/>
      </w:pPr>
      <w:r>
        <w:t>%matplotlibinline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"/>
        <w:rPr>
          <w:sz w:val="31"/>
        </w:rPr>
      </w:pPr>
    </w:p>
    <w:p w:rsidR="00A252A3" w:rsidRDefault="00B40642">
      <w:pPr>
        <w:pStyle w:val="BodyText"/>
        <w:ind w:left="260"/>
      </w:pPr>
      <w:r>
        <w:t>importdatetime</w:t>
      </w:r>
    </w:p>
    <w:p w:rsidR="00A252A3" w:rsidRDefault="00B40642">
      <w:pPr>
        <w:pStyle w:val="BodyText"/>
        <w:spacing w:before="189" w:line="362" w:lineRule="auto"/>
        <w:ind w:left="260" w:right="6917"/>
      </w:pPr>
      <w:r>
        <w:t>from pathlib import Pathimportrandom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BodyText"/>
        <w:ind w:left="260"/>
      </w:pPr>
      <w:r>
        <w:t>#Scikit-Learnmodels: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0"/>
        <w:rPr>
          <w:sz w:val="30"/>
        </w:rPr>
      </w:pPr>
    </w:p>
    <w:p w:rsidR="00A252A3" w:rsidRDefault="00B40642">
      <w:pPr>
        <w:pStyle w:val="BodyText"/>
        <w:spacing w:line="364" w:lineRule="auto"/>
        <w:ind w:left="260" w:right="3444"/>
      </w:pPr>
      <w:r>
        <w:t>from sklearn.preprocessing import MinMaxScalerfromsklearn.linear_modelimportLinearRegression</w:t>
      </w:r>
    </w:p>
    <w:p w:rsidR="00A252A3" w:rsidRDefault="00B40642">
      <w:pPr>
        <w:pStyle w:val="BodyText"/>
        <w:tabs>
          <w:tab w:val="left" w:pos="1087"/>
          <w:tab w:val="left" w:pos="3243"/>
          <w:tab w:val="left" w:pos="4303"/>
          <w:tab w:val="left" w:pos="7219"/>
        </w:tabs>
        <w:spacing w:line="259" w:lineRule="auto"/>
        <w:ind w:left="260" w:right="357"/>
      </w:pPr>
      <w:r>
        <w:t>from</w:t>
      </w:r>
      <w:r>
        <w:tab/>
      </w:r>
      <w:r>
        <w:t>sklearn.metrics</w:t>
      </w:r>
      <w:r>
        <w:tab/>
        <w:t>import</w:t>
      </w:r>
      <w:r>
        <w:tab/>
        <w:t>mean_squared_error,</w:t>
      </w:r>
      <w:r>
        <w:tab/>
        <w:t>mean_absolute_error,r2_score</w:t>
      </w:r>
    </w:p>
    <w:p w:rsidR="00A252A3" w:rsidRDefault="00B40642">
      <w:pPr>
        <w:pStyle w:val="BodyText"/>
        <w:spacing w:before="156" w:line="362" w:lineRule="auto"/>
        <w:ind w:left="260" w:right="2998"/>
      </w:pPr>
      <w:r>
        <w:t>from sklearn.ensemble import RandomForestRegressorfromxgboost.sklearnimportX</w:t>
      </w:r>
      <w:r>
        <w:lastRenderedPageBreak/>
        <w:t>GBRegressor</w:t>
      </w:r>
    </w:p>
    <w:p w:rsidR="00A252A3" w:rsidRDefault="00B40642">
      <w:pPr>
        <w:pStyle w:val="BodyText"/>
        <w:tabs>
          <w:tab w:val="left" w:pos="1416"/>
          <w:tab w:val="left" w:pos="5054"/>
          <w:tab w:val="left" w:pos="6442"/>
          <w:tab w:val="left" w:pos="7874"/>
        </w:tabs>
        <w:spacing w:before="2" w:line="259" w:lineRule="auto"/>
        <w:ind w:left="260" w:right="365"/>
      </w:pPr>
      <w:r>
        <w:t>from</w:t>
      </w:r>
      <w:r>
        <w:tab/>
        <w:t>sklearn.model_selection</w:t>
      </w:r>
      <w:r>
        <w:tab/>
        <w:t>import</w:t>
      </w:r>
      <w:r>
        <w:tab/>
        <w:t>KFold,</w:t>
      </w:r>
      <w:r>
        <w:tab/>
      </w:r>
      <w:r>
        <w:rPr>
          <w:spacing w:val="-1"/>
        </w:rPr>
        <w:t>cross_val_score,</w:t>
      </w:r>
      <w:r>
        <w:t>train_test_split</w:t>
      </w:r>
    </w:p>
    <w:p w:rsidR="00A252A3" w:rsidRDefault="00A252A3">
      <w:pPr>
        <w:spacing w:line="259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A252A3">
      <w:pPr>
        <w:pStyle w:val="BodyText"/>
        <w:spacing w:before="1"/>
        <w:rPr>
          <w:sz w:val="27"/>
        </w:rPr>
      </w:pPr>
    </w:p>
    <w:p w:rsidR="00A252A3" w:rsidRDefault="00B40642">
      <w:pPr>
        <w:pStyle w:val="BodyText"/>
        <w:spacing w:before="86"/>
        <w:ind w:left="260"/>
      </w:pPr>
      <w:r>
        <w:t>#LSTM: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9"/>
        <w:rPr>
          <w:sz w:val="30"/>
        </w:rPr>
      </w:pPr>
    </w:p>
    <w:p w:rsidR="00A252A3" w:rsidRDefault="00B40642">
      <w:pPr>
        <w:pStyle w:val="BodyText"/>
        <w:spacing w:before="1"/>
        <w:ind w:left="260"/>
      </w:pPr>
      <w:r>
        <w:t>importkeras</w:t>
      </w:r>
    </w:p>
    <w:p w:rsidR="00A252A3" w:rsidRDefault="00B40642">
      <w:pPr>
        <w:pStyle w:val="BodyText"/>
        <w:spacing w:before="188"/>
        <w:ind w:left="260"/>
      </w:pPr>
      <w:r>
        <w:t>fromkeras.layersimportDense</w:t>
      </w:r>
    </w:p>
    <w:p w:rsidR="00A252A3" w:rsidRDefault="00B40642">
      <w:pPr>
        <w:pStyle w:val="BodyText"/>
        <w:spacing w:before="192"/>
        <w:ind w:left="260"/>
      </w:pPr>
      <w:r>
        <w:t>fromkeras.modelsimportSequential</w:t>
      </w:r>
    </w:p>
    <w:p w:rsidR="00A252A3" w:rsidRDefault="00B40642">
      <w:pPr>
        <w:pStyle w:val="BodyText"/>
        <w:spacing w:before="188" w:line="362" w:lineRule="auto"/>
        <w:ind w:left="260" w:right="4580"/>
      </w:pPr>
      <w:r>
        <w:t>from keras.callbacks import EarlyStoppingfromkeras.utilsimportnp_utils</w:t>
      </w:r>
    </w:p>
    <w:p w:rsidR="00A252A3" w:rsidRDefault="00B40642">
      <w:pPr>
        <w:pStyle w:val="BodyText"/>
        <w:spacing w:before="3"/>
        <w:ind w:left="260"/>
      </w:pPr>
      <w:r>
        <w:t>fromkeras.layersimportLSTM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3"/>
        <w:rPr>
          <w:sz w:val="45"/>
        </w:rPr>
      </w:pPr>
    </w:p>
    <w:p w:rsidR="00A252A3" w:rsidRDefault="00B40642">
      <w:pPr>
        <w:pStyle w:val="BodyText"/>
        <w:ind w:left="260"/>
      </w:pPr>
      <w:r>
        <w:t>#ARIMAModel: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"/>
        <w:rPr>
          <w:sz w:val="31"/>
        </w:rPr>
      </w:pPr>
    </w:p>
    <w:p w:rsidR="00A252A3" w:rsidRDefault="00B40642">
      <w:pPr>
        <w:pStyle w:val="BodyText"/>
        <w:spacing w:line="362" w:lineRule="auto"/>
        <w:ind w:left="260" w:right="5882"/>
      </w:pPr>
      <w:r>
        <w:t>import</w:t>
      </w:r>
      <w:r>
        <w:t>statsmodels.tsa.apiassmtimportstatsmodels.apiassm</w:t>
      </w:r>
    </w:p>
    <w:p w:rsidR="00A252A3" w:rsidRDefault="00B40642">
      <w:pPr>
        <w:pStyle w:val="BodyText"/>
        <w:spacing w:before="3"/>
        <w:ind w:left="260"/>
      </w:pPr>
      <w:r>
        <w:t>fromstatsmodels.tools.eval_measuresimportrmse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9"/>
        <w:rPr>
          <w:sz w:val="30"/>
        </w:rPr>
      </w:pPr>
    </w:p>
    <w:p w:rsidR="00A252A3" w:rsidRDefault="00B40642">
      <w:pPr>
        <w:pStyle w:val="BodyText"/>
        <w:spacing w:line="362" w:lineRule="auto"/>
        <w:ind w:left="260" w:right="7855"/>
      </w:pPr>
      <w:r>
        <w:t>import pickleimportwarnings</w:t>
      </w:r>
    </w:p>
    <w:p w:rsidR="00A252A3" w:rsidRDefault="00A252A3">
      <w:pPr>
        <w:pStyle w:val="BodyText"/>
        <w:spacing w:before="9"/>
        <w:rPr>
          <w:sz w:val="48"/>
        </w:rPr>
      </w:pPr>
    </w:p>
    <w:p w:rsidR="00A252A3" w:rsidRDefault="00B40642">
      <w:pPr>
        <w:pStyle w:val="Heading1"/>
        <w:ind w:left="346"/>
      </w:pPr>
      <w:r>
        <w:t>Loading andExplorationoftheData</w:t>
      </w:r>
    </w:p>
    <w:p w:rsidR="00A252A3" w:rsidRDefault="00A252A3">
      <w:pPr>
        <w:pStyle w:val="BodyText"/>
        <w:rPr>
          <w:b/>
          <w:sz w:val="38"/>
        </w:rPr>
      </w:pPr>
    </w:p>
    <w:p w:rsidR="00A252A3" w:rsidRDefault="00B40642">
      <w:pPr>
        <w:pStyle w:val="BodyText"/>
        <w:spacing w:before="335" w:line="259" w:lineRule="auto"/>
        <w:ind w:left="260" w:right="356"/>
        <w:jc w:val="both"/>
      </w:pPr>
      <w:r>
        <w:t>The data must first be loaded before being transformed into a structure thatwill be used by each</w:t>
      </w:r>
      <w:r>
        <w:t xml:space="preserve"> of our models. Each row of data reflects a single day'sworth of sales at one of 10 stores in its most basic form. Since our objectiveistoforecastmonthlysales,wewillstartbyaddingallstoresanddaystoge</w:t>
      </w:r>
      <w:r>
        <w:lastRenderedPageBreak/>
        <w:t>tatotalmonthly salesfigure.</w:t>
      </w:r>
    </w:p>
    <w:p w:rsidR="00A252A3" w:rsidRDefault="00A252A3">
      <w:pPr>
        <w:spacing w:line="259" w:lineRule="auto"/>
        <w:jc w:val="both"/>
        <w:sectPr w:rsidR="00A252A3">
          <w:pgSz w:w="11910" w:h="16840"/>
          <w:pgMar w:top="158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1"/>
        <w:spacing w:before="61"/>
      </w:pPr>
      <w:r>
        <w:lastRenderedPageBreak/>
        <w:t>Code:</w:t>
      </w:r>
    </w:p>
    <w:p w:rsidR="00A252A3" w:rsidRDefault="00B40642">
      <w:pPr>
        <w:pStyle w:val="BodyText"/>
        <w:spacing w:before="189" w:line="364" w:lineRule="auto"/>
        <w:ind w:left="620" w:right="2007"/>
      </w:pPr>
      <w:r>
        <w:t>warnings.filterwarnings("ignore",category=FutureWarning)dataset=pd.read_csv('../bETA/NM_Phase3/Sales.csv')</w:t>
      </w:r>
    </w:p>
    <w:p w:rsidR="00A252A3" w:rsidRDefault="00B40642">
      <w:pPr>
        <w:pStyle w:val="BodyText"/>
        <w:spacing w:line="362" w:lineRule="auto"/>
        <w:ind w:left="620" w:right="7319"/>
      </w:pPr>
      <w:r>
        <w:t>df = dataset.copy()df.head()</w:t>
      </w:r>
    </w:p>
    <w:p w:rsidR="00A252A3" w:rsidRDefault="00A252A3">
      <w:pPr>
        <w:pStyle w:val="BodyText"/>
        <w:spacing w:before="5"/>
        <w:rPr>
          <w:sz w:val="48"/>
        </w:rPr>
      </w:pPr>
    </w:p>
    <w:p w:rsidR="00A252A3" w:rsidRDefault="00B40642">
      <w:pPr>
        <w:pStyle w:val="Heading2"/>
        <w:ind w:left="620"/>
        <w:rPr>
          <w:u w:val="none"/>
        </w:rPr>
      </w:pPr>
      <w:r>
        <w:rPr>
          <w:u w:val="none"/>
        </w:rPr>
        <w:t>Output:</w:t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167640</wp:posOffset>
            </wp:positionV>
            <wp:extent cx="2981325" cy="2028825"/>
            <wp:effectExtent l="0" t="0" r="5715" b="1333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061" cy="202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b/>
          <w:sz w:val="34"/>
        </w:rPr>
      </w:pPr>
    </w:p>
    <w:p w:rsidR="00A252A3" w:rsidRDefault="00A252A3">
      <w:pPr>
        <w:pStyle w:val="BodyText"/>
        <w:spacing w:before="3"/>
        <w:rPr>
          <w:b/>
          <w:sz w:val="37"/>
        </w:rPr>
      </w:pPr>
    </w:p>
    <w:p w:rsidR="00A252A3" w:rsidRDefault="00B40642">
      <w:pPr>
        <w:pStyle w:val="BodyText"/>
        <w:spacing w:line="259" w:lineRule="auto"/>
        <w:ind w:left="260"/>
      </w:pPr>
      <w:r>
        <w:t>Now,wewillcreateafunctionthatwillbeusedforthe</w:t>
      </w:r>
      <w:r>
        <w:t>extractionofaCSVfileand thenconverting itto pandasdataframe.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Heading2"/>
        <w:rPr>
          <w:u w:val="none"/>
        </w:rPr>
      </w:pPr>
      <w:r>
        <w:rPr>
          <w:u w:val="none"/>
        </w:rPr>
        <w:t>Program:</w:t>
      </w:r>
    </w:p>
    <w:p w:rsidR="00A252A3" w:rsidRDefault="00B40642">
      <w:pPr>
        <w:pStyle w:val="BodyText"/>
        <w:spacing w:before="189"/>
        <w:ind w:left="260"/>
      </w:pPr>
      <w:r>
        <w:t>defload_data(‘Sales.csv’):</w:t>
      </w:r>
    </w:p>
    <w:p w:rsidR="00A252A3" w:rsidRDefault="00B40642">
      <w:pPr>
        <w:pStyle w:val="BodyText"/>
        <w:spacing w:before="190" w:line="362" w:lineRule="auto"/>
        <w:ind w:left="579" w:right="3425"/>
      </w:pPr>
      <w:r>
        <w:t>"""Returns a pandas dataframe from a csv file."""returnpd.read_csv(‘Sales.csv’)</w:t>
      </w:r>
    </w:p>
    <w:p w:rsidR="00A252A3" w:rsidRDefault="00B40642">
      <w:pPr>
        <w:pStyle w:val="BodyText"/>
        <w:spacing w:before="2"/>
        <w:ind w:left="418"/>
      </w:pPr>
      <w:r>
        <w:t>df_s.tail()</w:t>
      </w:r>
    </w:p>
    <w:p w:rsidR="00A252A3" w:rsidRDefault="00B40642">
      <w:pPr>
        <w:pStyle w:val="BodyText"/>
        <w:spacing w:before="189" w:line="362" w:lineRule="auto"/>
        <w:ind w:left="418" w:right="3844"/>
      </w:pPr>
      <w:r>
        <w:t># To view basic statistical details about dataset:df_s['sales'].d</w:t>
      </w:r>
      <w:r>
        <w:t>escribe()</w:t>
      </w:r>
    </w:p>
    <w:p w:rsidR="00A252A3" w:rsidRDefault="00B40642">
      <w:pPr>
        <w:pStyle w:val="BodyText"/>
        <w:spacing w:before="2"/>
        <w:ind w:left="418"/>
      </w:pPr>
      <w:r>
        <w:t>df_s['sales'].plot()</w:t>
      </w:r>
    </w:p>
    <w:p w:rsidR="00A252A3" w:rsidRDefault="00A252A3">
      <w:p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spacing w:before="61"/>
        <w:rPr>
          <w:u w:val="none"/>
        </w:rPr>
      </w:pPr>
      <w:r>
        <w:rPr>
          <w:u w:val="none"/>
        </w:rPr>
        <w:lastRenderedPageBreak/>
        <w:t>Output:</w:t>
      </w:r>
    </w:p>
    <w:p w:rsidR="00A252A3" w:rsidRDefault="00B40642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1817370</wp:posOffset>
            </wp:positionH>
            <wp:positionV relativeFrom="paragraph">
              <wp:posOffset>231775</wp:posOffset>
            </wp:positionV>
            <wp:extent cx="3286125" cy="2853055"/>
            <wp:effectExtent l="0" t="0" r="5715" b="1206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415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b/>
          <w:sz w:val="34"/>
        </w:rPr>
      </w:pPr>
    </w:p>
    <w:p w:rsidR="00A252A3" w:rsidRDefault="00A252A3">
      <w:pPr>
        <w:pStyle w:val="BodyText"/>
        <w:rPr>
          <w:b/>
        </w:rPr>
      </w:pPr>
    </w:p>
    <w:p w:rsidR="00A252A3" w:rsidRDefault="00B40642">
      <w:pPr>
        <w:pStyle w:val="BodyText"/>
        <w:ind w:left="260"/>
      </w:pPr>
      <w:r>
        <w:t>Herewesee thegraphicalrepresentationofourdataset</w:t>
      </w:r>
    </w:p>
    <w:p w:rsidR="00A252A3" w:rsidRDefault="00B40642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1007745</wp:posOffset>
            </wp:positionH>
            <wp:positionV relativeFrom="paragraph">
              <wp:posOffset>173990</wp:posOffset>
            </wp:positionV>
            <wp:extent cx="2526665" cy="2475230"/>
            <wp:effectExtent l="0" t="0" r="3175" b="889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813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3691890</wp:posOffset>
            </wp:positionH>
            <wp:positionV relativeFrom="paragraph">
              <wp:posOffset>203200</wp:posOffset>
            </wp:positionV>
            <wp:extent cx="2376805" cy="2475230"/>
            <wp:effectExtent l="0" t="0" r="635" b="889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936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6"/>
        <w:rPr>
          <w:sz w:val="31"/>
        </w:rPr>
      </w:pPr>
    </w:p>
    <w:p w:rsidR="00A252A3" w:rsidRDefault="00B40642">
      <w:pPr>
        <w:pStyle w:val="Heading1"/>
      </w:pPr>
      <w:r>
        <w:t>Program:</w:t>
      </w:r>
    </w:p>
    <w:p w:rsidR="00A252A3" w:rsidRDefault="00B40642">
      <w:pPr>
        <w:pStyle w:val="BodyText"/>
        <w:spacing w:before="189"/>
        <w:ind w:left="260"/>
      </w:pPr>
      <w:r>
        <w:t>#Imports</w:t>
      </w:r>
    </w:p>
    <w:p w:rsidR="00A252A3" w:rsidRDefault="00B40642">
      <w:pPr>
        <w:pStyle w:val="BodyText"/>
        <w:spacing w:before="192"/>
        <w:ind w:left="260"/>
      </w:pPr>
      <w:r>
        <w:t>importpandasaspd</w:t>
      </w:r>
    </w:p>
    <w:p w:rsidR="00A252A3" w:rsidRDefault="00B40642">
      <w:pPr>
        <w:pStyle w:val="BodyText"/>
        <w:spacing w:before="189"/>
        <w:ind w:left="260"/>
      </w:pPr>
      <w:r>
        <w:t>importmatplotlib.pyplotasplt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9"/>
        <w:rPr>
          <w:sz w:val="30"/>
        </w:rPr>
      </w:pPr>
    </w:p>
    <w:p w:rsidR="00A252A3" w:rsidRDefault="00B40642">
      <w:pPr>
        <w:pStyle w:val="BodyText"/>
        <w:spacing w:before="1"/>
        <w:ind w:left="260"/>
      </w:pPr>
      <w:r>
        <w:t>#Loaddataset</w:t>
      </w:r>
    </w:p>
    <w:p w:rsidR="00A252A3" w:rsidRDefault="00A252A3">
      <w:p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/>
        <w:ind w:left="260"/>
      </w:pPr>
      <w:r>
        <w:lastRenderedPageBreak/>
        <w:t>df=pd.read_csv('Sales.csv')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9"/>
        <w:rPr>
          <w:sz w:val="30"/>
        </w:rPr>
      </w:pPr>
    </w:p>
    <w:p w:rsidR="00A252A3" w:rsidRDefault="00B40642">
      <w:pPr>
        <w:pStyle w:val="BodyText"/>
        <w:spacing w:line="362" w:lineRule="auto"/>
        <w:ind w:left="260" w:right="5819"/>
      </w:pPr>
      <w:r>
        <w:t># Sales column statistics</w:t>
      </w:r>
      <w:r>
        <w:rPr>
          <w:spacing w:val="-1"/>
        </w:rPr>
        <w:t>print(df['Sales'].describe())</w:t>
      </w:r>
    </w:p>
    <w:p w:rsidR="00A252A3" w:rsidRDefault="00A252A3">
      <w:pPr>
        <w:pStyle w:val="BodyText"/>
        <w:spacing w:before="10"/>
        <w:rPr>
          <w:sz w:val="48"/>
        </w:rPr>
      </w:pPr>
    </w:p>
    <w:p w:rsidR="00A252A3" w:rsidRDefault="00B40642">
      <w:pPr>
        <w:pStyle w:val="BodyText"/>
        <w:spacing w:line="362" w:lineRule="auto"/>
        <w:ind w:left="260" w:right="6781"/>
      </w:pPr>
      <w:r>
        <w:t># Histogram of TVplt.figure(figsize=(5,5))plt.hist(df['TV'], bins=20)plt.xlabel('TV')plt.ylabel('Frequency')</w:t>
      </w:r>
      <w:r>
        <w:t>plt.title('TV Histogram')plt.show()</w:t>
      </w:r>
    </w:p>
    <w:p w:rsidR="00A252A3" w:rsidRDefault="00A252A3">
      <w:pPr>
        <w:pStyle w:val="BodyText"/>
        <w:spacing w:before="5"/>
        <w:rPr>
          <w:sz w:val="49"/>
        </w:rPr>
      </w:pPr>
    </w:p>
    <w:p w:rsidR="00A252A3" w:rsidRDefault="00B40642">
      <w:pPr>
        <w:pStyle w:val="BodyText"/>
        <w:spacing w:line="362" w:lineRule="auto"/>
        <w:ind w:left="260" w:right="6443"/>
      </w:pPr>
      <w:r>
        <w:t># Histogram of Radioplt.figure(figsize=(5,5))plt.hist(df['Radio'], bins=20)plt.xlabel('Radio')plt.ylabel('Frequency')plt.title('Radio Histogram')plt.show()</w:t>
      </w:r>
    </w:p>
    <w:p w:rsidR="00A252A3" w:rsidRDefault="00A252A3">
      <w:pPr>
        <w:pStyle w:val="BodyText"/>
        <w:spacing w:before="4"/>
        <w:rPr>
          <w:sz w:val="49"/>
        </w:rPr>
      </w:pPr>
    </w:p>
    <w:p w:rsidR="00A252A3" w:rsidRDefault="00B40642">
      <w:pPr>
        <w:pStyle w:val="BodyText"/>
        <w:spacing w:line="362" w:lineRule="auto"/>
        <w:ind w:left="260" w:right="6532"/>
      </w:pPr>
      <w:r>
        <w:t># Histogram of Salesplt.figure(figsize=(5,5))plt.hist(df['Sale</w:t>
      </w:r>
      <w:r>
        <w:t>s'], bins=20)plt.xlabel('Sales')plt.ylabel('Frequency')</w:t>
      </w:r>
    </w:p>
    <w:p w:rsidR="00A252A3" w:rsidRDefault="00A252A3">
      <w:pPr>
        <w:spacing w:line="362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362" w:lineRule="auto"/>
        <w:ind w:left="260" w:right="6739"/>
      </w:pPr>
      <w:r>
        <w:lastRenderedPageBreak/>
        <w:t>plt.title('Sales Histogram')plt.show()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ind w:left="260"/>
        <w:rPr>
          <w:b/>
          <w:sz w:val="32"/>
        </w:rPr>
      </w:pPr>
      <w:r>
        <w:rPr>
          <w:b/>
          <w:sz w:val="32"/>
        </w:rPr>
        <w:t>Output:</w:t>
      </w:r>
    </w:p>
    <w:p w:rsidR="00A252A3" w:rsidRDefault="00B40642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788670</wp:posOffset>
            </wp:positionH>
            <wp:positionV relativeFrom="paragraph">
              <wp:posOffset>185420</wp:posOffset>
            </wp:positionV>
            <wp:extent cx="2823845" cy="2901950"/>
            <wp:effectExtent l="0" t="0" r="10795" b="889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95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3952240</wp:posOffset>
            </wp:positionH>
            <wp:positionV relativeFrom="paragraph">
              <wp:posOffset>248920</wp:posOffset>
            </wp:positionV>
            <wp:extent cx="2752090" cy="2858770"/>
            <wp:effectExtent l="0" t="0" r="6350" b="635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02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2301875</wp:posOffset>
            </wp:positionH>
            <wp:positionV relativeFrom="paragraph">
              <wp:posOffset>151765</wp:posOffset>
            </wp:positionV>
            <wp:extent cx="2858770" cy="2944495"/>
            <wp:effectExtent l="0" t="0" r="6350" b="1206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957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rPr>
          <w:sz w:val="17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1"/>
        <w:numPr>
          <w:ilvl w:val="0"/>
          <w:numId w:val="6"/>
        </w:numPr>
        <w:tabs>
          <w:tab w:val="left" w:pos="517"/>
        </w:tabs>
        <w:spacing w:before="61"/>
        <w:ind w:left="516" w:hanging="257"/>
      </w:pPr>
      <w:r>
        <w:rPr>
          <w:u w:val="thick"/>
        </w:rPr>
        <w:lastRenderedPageBreak/>
        <w:t>Preprocessingthe dataset:</w:t>
      </w:r>
    </w:p>
    <w:p w:rsidR="00A252A3" w:rsidRDefault="00B40642">
      <w:pPr>
        <w:pStyle w:val="ListParagraph"/>
        <w:numPr>
          <w:ilvl w:val="1"/>
          <w:numId w:val="6"/>
        </w:numPr>
        <w:tabs>
          <w:tab w:val="left" w:pos="981"/>
        </w:tabs>
        <w:spacing w:before="189" w:line="364" w:lineRule="auto"/>
        <w:ind w:right="1179" w:firstLine="360"/>
        <w:rPr>
          <w:sz w:val="32"/>
        </w:rPr>
      </w:pPr>
      <w:r>
        <w:rPr>
          <w:sz w:val="32"/>
        </w:rPr>
        <w:t>Datapreprocessing</w:t>
      </w:r>
      <w:r>
        <w:rPr>
          <w:sz w:val="32"/>
        </w:rPr>
        <w:t>istheprocessofcleaning,transforming,andintegrating datainordertomakeitready foranalysis.</w:t>
      </w:r>
    </w:p>
    <w:p w:rsidR="00A252A3" w:rsidRDefault="00A252A3">
      <w:pPr>
        <w:pStyle w:val="BodyText"/>
        <w:spacing w:before="2"/>
        <w:rPr>
          <w:sz w:val="48"/>
        </w:rPr>
      </w:pPr>
    </w:p>
    <w:p w:rsidR="00A252A3" w:rsidRDefault="00B40642">
      <w:pPr>
        <w:pStyle w:val="ListParagraph"/>
        <w:numPr>
          <w:ilvl w:val="1"/>
          <w:numId w:val="6"/>
        </w:numPr>
        <w:tabs>
          <w:tab w:val="left" w:pos="981"/>
        </w:tabs>
        <w:spacing w:before="1" w:line="362" w:lineRule="auto"/>
        <w:ind w:right="1175" w:firstLine="360"/>
        <w:rPr>
          <w:sz w:val="32"/>
        </w:rPr>
      </w:pPr>
      <w:r>
        <w:rPr>
          <w:sz w:val="32"/>
        </w:rPr>
        <w:t>This may involve removing errors and inconsistencies, handlingmissing values, transforming the data into a consistent format, andscalingthedatatoasuitablerange.</w:t>
      </w:r>
    </w:p>
    <w:p w:rsidR="00A252A3" w:rsidRDefault="00A252A3">
      <w:pPr>
        <w:pStyle w:val="BodyText"/>
        <w:spacing w:before="9"/>
        <w:rPr>
          <w:sz w:val="48"/>
        </w:rPr>
      </w:pPr>
    </w:p>
    <w:p w:rsidR="00A252A3" w:rsidRDefault="00B40642">
      <w:pPr>
        <w:pStyle w:val="Heading1"/>
      </w:pPr>
      <w:r>
        <w:t>Impo</w:t>
      </w:r>
      <w:r>
        <w:t>rt librariesandloaddata</w:t>
      </w:r>
    </w:p>
    <w:p w:rsidR="00A252A3" w:rsidRDefault="00A252A3">
      <w:pPr>
        <w:pStyle w:val="BodyText"/>
        <w:rPr>
          <w:b/>
          <w:sz w:val="34"/>
        </w:rPr>
      </w:pPr>
    </w:p>
    <w:p w:rsidR="00A252A3" w:rsidRDefault="00B40642">
      <w:pPr>
        <w:pStyle w:val="BodyText"/>
        <w:ind w:left="260"/>
      </w:pPr>
      <w:r>
        <w:t>importpandasaspd</w:t>
      </w:r>
    </w:p>
    <w:p w:rsidR="00A252A3" w:rsidRDefault="00B40642">
      <w:pPr>
        <w:pStyle w:val="BodyText"/>
        <w:spacing w:before="189"/>
        <w:ind w:left="260"/>
      </w:pPr>
      <w:r>
        <w:t>df=pd.read_csv('Sales.csv')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"/>
        <w:rPr>
          <w:sz w:val="31"/>
        </w:rPr>
      </w:pPr>
    </w:p>
    <w:p w:rsidR="00A252A3" w:rsidRDefault="00B40642">
      <w:pPr>
        <w:pStyle w:val="Heading1"/>
      </w:pPr>
      <w:r>
        <w:t>Handlemissingvalues</w:t>
      </w:r>
    </w:p>
    <w:p w:rsidR="00A252A3" w:rsidRDefault="00B40642">
      <w:pPr>
        <w:pStyle w:val="BodyText"/>
        <w:spacing w:before="271"/>
        <w:ind w:left="260"/>
      </w:pPr>
      <w:r>
        <w:t>df.isnull().sum()</w:t>
      </w:r>
    </w:p>
    <w:p w:rsidR="00A252A3" w:rsidRDefault="00A252A3">
      <w:pPr>
        <w:pStyle w:val="BodyText"/>
        <w:spacing w:before="10"/>
        <w:rPr>
          <w:sz w:val="33"/>
        </w:rPr>
      </w:pP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ind w:hanging="361"/>
        <w:rPr>
          <w:sz w:val="32"/>
        </w:rPr>
      </w:pPr>
      <w:r>
        <w:rPr>
          <w:sz w:val="32"/>
        </w:rPr>
        <w:t>Checkformissingvalues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28"/>
        <w:ind w:hanging="361"/>
        <w:rPr>
          <w:sz w:val="32"/>
        </w:rPr>
      </w:pPr>
      <w:r>
        <w:rPr>
          <w:sz w:val="32"/>
        </w:rPr>
        <w:t>Nomissingvalues presentin thisdataset</w:t>
      </w:r>
    </w:p>
    <w:p w:rsidR="00A252A3" w:rsidRDefault="00A252A3">
      <w:pPr>
        <w:pStyle w:val="BodyText"/>
        <w:rPr>
          <w:sz w:val="38"/>
        </w:rPr>
      </w:pPr>
    </w:p>
    <w:p w:rsidR="00A252A3" w:rsidRDefault="00B40642">
      <w:pPr>
        <w:pStyle w:val="Heading1"/>
        <w:spacing w:before="308"/>
      </w:pPr>
      <w:r>
        <w:t>Encodecategoricalfeatures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190"/>
        <w:ind w:hanging="361"/>
        <w:rPr>
          <w:sz w:val="32"/>
        </w:rPr>
      </w:pPr>
      <w:r>
        <w:rPr>
          <w:sz w:val="32"/>
        </w:rPr>
        <w:t>Nocategoricalfeaturesinthisdataset</w:t>
      </w:r>
    </w:p>
    <w:p w:rsidR="00A252A3" w:rsidRDefault="00A252A3">
      <w:pPr>
        <w:pStyle w:val="BodyText"/>
        <w:rPr>
          <w:sz w:val="38"/>
        </w:rPr>
      </w:pPr>
    </w:p>
    <w:p w:rsidR="00A252A3" w:rsidRDefault="00A252A3">
      <w:pPr>
        <w:pStyle w:val="BodyText"/>
        <w:rPr>
          <w:sz w:val="38"/>
        </w:rPr>
      </w:pPr>
    </w:p>
    <w:p w:rsidR="00A252A3" w:rsidRDefault="00B40642">
      <w:pPr>
        <w:pStyle w:val="Heading1"/>
        <w:spacing w:before="294"/>
      </w:pPr>
      <w:r>
        <w:t>Scaleandnormalizedata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270"/>
        <w:ind w:hanging="361"/>
        <w:rPr>
          <w:sz w:val="32"/>
        </w:rPr>
      </w:pPr>
      <w:r>
        <w:rPr>
          <w:sz w:val="32"/>
        </w:rPr>
        <w:t>UseStandardScalertostandardizefeatures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30"/>
        <w:ind w:hanging="361"/>
        <w:rPr>
          <w:sz w:val="32"/>
        </w:rPr>
      </w:pPr>
      <w:r>
        <w:rPr>
          <w:sz w:val="32"/>
        </w:rPr>
        <w:t>Thisscalesthe TV,Radioand Newspaperfeatures.</w:t>
      </w:r>
    </w:p>
    <w:p w:rsidR="00A252A3" w:rsidRDefault="00A252A3">
      <w:pPr>
        <w:rPr>
          <w:sz w:val="32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spacing w:before="61"/>
        <w:rPr>
          <w:u w:val="none"/>
        </w:rPr>
      </w:pPr>
      <w:r>
        <w:rPr>
          <w:u w:val="none"/>
        </w:rPr>
        <w:lastRenderedPageBreak/>
        <w:t>Program:</w:t>
      </w:r>
    </w:p>
    <w:p w:rsidR="00A252A3" w:rsidRDefault="00B40642">
      <w:pPr>
        <w:pStyle w:val="BodyText"/>
        <w:spacing w:before="188" w:line="362" w:lineRule="auto"/>
        <w:ind w:left="260" w:right="3674"/>
      </w:pPr>
      <w:r>
        <w:t>fromsklearn.preprocessingimportStandardScalerscaler=StandardScaler()</w:t>
      </w:r>
    </w:p>
    <w:p w:rsidR="00A252A3" w:rsidRDefault="00B40642">
      <w:pPr>
        <w:pStyle w:val="BodyText"/>
        <w:spacing w:before="3" w:line="362" w:lineRule="auto"/>
        <w:ind w:left="260"/>
      </w:pPr>
      <w:r>
        <w:t>df[['TV','Radio','Newspaper']]=scaler.fit_t</w:t>
      </w:r>
      <w:r>
        <w:t>ransform(df[['TV','Radio','Newspaper']])</w:t>
      </w:r>
    </w:p>
    <w:p w:rsidR="00A252A3" w:rsidRDefault="00A252A3">
      <w:pPr>
        <w:pStyle w:val="BodyText"/>
        <w:spacing w:before="10"/>
        <w:rPr>
          <w:sz w:val="48"/>
        </w:rPr>
      </w:pPr>
    </w:p>
    <w:p w:rsidR="00A252A3" w:rsidRDefault="00B40642">
      <w:pPr>
        <w:pStyle w:val="Heading1"/>
      </w:pPr>
      <w:r>
        <w:t>Dimensionalityreduction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191"/>
        <w:ind w:hanging="361"/>
        <w:rPr>
          <w:sz w:val="32"/>
        </w:rPr>
      </w:pPr>
      <w:r>
        <w:rPr>
          <w:sz w:val="32"/>
        </w:rPr>
        <w:t>Couldapply PCAtoreducedimensionsoffeature space.</w:t>
      </w:r>
    </w:p>
    <w:p w:rsidR="00A252A3" w:rsidRDefault="00A252A3">
      <w:pPr>
        <w:pStyle w:val="BodyText"/>
        <w:spacing w:before="8"/>
        <w:rPr>
          <w:sz w:val="33"/>
        </w:rPr>
      </w:pPr>
    </w:p>
    <w:p w:rsidR="00A252A3" w:rsidRDefault="00B40642">
      <w:pPr>
        <w:pStyle w:val="Heading1"/>
      </w:pPr>
      <w:r>
        <w:t>Featureselection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192"/>
        <w:ind w:hanging="361"/>
        <w:rPr>
          <w:sz w:val="32"/>
        </w:rPr>
      </w:pPr>
      <w:r>
        <w:rPr>
          <w:sz w:val="32"/>
        </w:rPr>
        <w:t>Couldremovelow importancefeaturesbasedoncorrelationormodels.</w:t>
      </w:r>
    </w:p>
    <w:p w:rsidR="00A252A3" w:rsidRDefault="00A252A3">
      <w:pPr>
        <w:pStyle w:val="BodyText"/>
        <w:rPr>
          <w:sz w:val="38"/>
        </w:rPr>
      </w:pPr>
    </w:p>
    <w:p w:rsidR="00A252A3" w:rsidRDefault="00B40642">
      <w:pPr>
        <w:pStyle w:val="Heading1"/>
        <w:spacing w:before="309"/>
      </w:pPr>
      <w:r>
        <w:t>Some othertechniques thatcouldbeapplied:</w:t>
      </w:r>
    </w:p>
    <w:p w:rsidR="00A252A3" w:rsidRDefault="00A252A3">
      <w:pPr>
        <w:pStyle w:val="BodyText"/>
        <w:spacing w:before="6"/>
        <w:rPr>
          <w:b/>
          <w:sz w:val="55"/>
        </w:rPr>
      </w:pP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1"/>
        <w:ind w:hanging="361"/>
        <w:rPr>
          <w:sz w:val="32"/>
        </w:rPr>
      </w:pPr>
      <w:r>
        <w:rPr>
          <w:sz w:val="32"/>
        </w:rPr>
        <w:t>Handlingoutliers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28"/>
        <w:ind w:hanging="361"/>
        <w:rPr>
          <w:sz w:val="32"/>
        </w:rPr>
      </w:pPr>
      <w:r>
        <w:rPr>
          <w:sz w:val="32"/>
        </w:rPr>
        <w:t>Creatingnewengineeredfeatures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28"/>
        <w:ind w:hanging="361"/>
        <w:rPr>
          <w:sz w:val="32"/>
        </w:rPr>
      </w:pPr>
      <w:r>
        <w:rPr>
          <w:sz w:val="32"/>
        </w:rPr>
        <w:t>Discretization/binningofcontinuousvariables</w:t>
      </w:r>
    </w:p>
    <w:p w:rsidR="00A252A3" w:rsidRDefault="00A252A3">
      <w:pPr>
        <w:pStyle w:val="BodyText"/>
        <w:rPr>
          <w:sz w:val="38"/>
        </w:rPr>
      </w:pPr>
    </w:p>
    <w:p w:rsidR="00A252A3" w:rsidRDefault="00B40642">
      <w:pPr>
        <w:spacing w:before="310"/>
        <w:ind w:left="440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t>Loadthehistoricalsalesdatasetand preprocessthe datafor</w:t>
      </w:r>
    </w:p>
    <w:p w:rsidR="00A252A3" w:rsidRDefault="00B40642">
      <w:pPr>
        <w:spacing w:before="30"/>
        <w:ind w:left="463" w:right="1126"/>
        <w:jc w:val="center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t>analysis.</w:t>
      </w:r>
    </w:p>
    <w:p w:rsidR="00A252A3" w:rsidRDefault="00A252A3">
      <w:pPr>
        <w:pStyle w:val="BodyText"/>
        <w:spacing w:before="1"/>
        <w:rPr>
          <w:rFonts w:ascii="Arial Black"/>
          <w:sz w:val="55"/>
        </w:rPr>
      </w:pPr>
    </w:p>
    <w:p w:rsidR="00A252A3" w:rsidRDefault="00B40642">
      <w:pPr>
        <w:pStyle w:val="Heading1"/>
      </w:pPr>
      <w:r>
        <w:t>Program:</w:t>
      </w:r>
    </w:p>
    <w:p w:rsidR="00A252A3" w:rsidRDefault="00B40642">
      <w:pPr>
        <w:pStyle w:val="BodyText"/>
        <w:spacing w:before="192" w:line="362" w:lineRule="auto"/>
        <w:ind w:left="260" w:right="7521"/>
      </w:pPr>
      <w:r>
        <w:t># Import librariesimport pandas as pdimportnumpyasnp</w:t>
      </w:r>
    </w:p>
    <w:p w:rsidR="00A252A3" w:rsidRDefault="00B40642">
      <w:pPr>
        <w:pStyle w:val="BodyText"/>
        <w:spacing w:before="4"/>
        <w:ind w:left="260"/>
      </w:pPr>
      <w:r>
        <w:t>importmatplotlib.pyplotasplt</w:t>
      </w:r>
    </w:p>
    <w:p w:rsidR="00A252A3" w:rsidRDefault="00B40642">
      <w:pPr>
        <w:pStyle w:val="BodyText"/>
        <w:spacing w:before="188"/>
        <w:ind w:left="260"/>
      </w:pPr>
      <w:r>
        <w:lastRenderedPageBreak/>
        <w:t>from</w:t>
      </w:r>
      <w:r>
        <w:t>sklearn.model_selectionimporttrain_test_split</w:t>
      </w:r>
    </w:p>
    <w:p w:rsidR="00A252A3" w:rsidRDefault="00A252A3">
      <w:p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362" w:lineRule="auto"/>
        <w:ind w:left="260" w:right="3444"/>
      </w:pPr>
      <w:r>
        <w:lastRenderedPageBreak/>
        <w:t>fromsklearn.linear_modelimportLinearRegressionfrom sklearn.metrics import mean_squared_errorfromsklearn.preprocessingimportStandardScaler</w:t>
      </w:r>
    </w:p>
    <w:p w:rsidR="00A252A3" w:rsidRDefault="00A252A3">
      <w:pPr>
        <w:pStyle w:val="BodyText"/>
        <w:spacing w:before="8"/>
        <w:rPr>
          <w:sz w:val="48"/>
        </w:rPr>
      </w:pPr>
    </w:p>
    <w:p w:rsidR="00A252A3" w:rsidRDefault="00B40642">
      <w:pPr>
        <w:pStyle w:val="BodyText"/>
        <w:ind w:left="260"/>
      </w:pPr>
      <w:r>
        <w:t>#Loaddataset</w:t>
      </w:r>
    </w:p>
    <w:p w:rsidR="00A252A3" w:rsidRDefault="00B40642">
      <w:pPr>
        <w:pStyle w:val="BodyText"/>
        <w:spacing w:before="191"/>
        <w:ind w:left="260"/>
      </w:pPr>
      <w:r>
        <w:t>df=pd.re</w:t>
      </w:r>
      <w:r>
        <w:t>ad_csv('Sales.csv')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0"/>
        <w:rPr>
          <w:sz w:val="30"/>
        </w:rPr>
      </w:pPr>
    </w:p>
    <w:p w:rsidR="00A252A3" w:rsidRDefault="00B40642">
      <w:pPr>
        <w:pStyle w:val="BodyText"/>
        <w:spacing w:line="362" w:lineRule="auto"/>
        <w:ind w:left="260" w:right="7855"/>
      </w:pPr>
      <w:r>
        <w:t># Data cleaningdf=df.dropna()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BodyText"/>
        <w:spacing w:before="1" w:line="364" w:lineRule="auto"/>
        <w:ind w:left="260" w:right="6597"/>
      </w:pPr>
      <w:r>
        <w:t># Exploratory data analysisprint(df.dtypes)print(df.describe())df.hist(figsize=(10,10))plt.show()</w:t>
      </w:r>
    </w:p>
    <w:p w:rsidR="00A252A3" w:rsidRDefault="00B40642">
      <w:pPr>
        <w:pStyle w:val="BodyText"/>
        <w:spacing w:line="362" w:lineRule="auto"/>
        <w:ind w:left="260" w:right="7161"/>
      </w:pPr>
      <w:r>
        <w:t>corr = df.corr()</w:t>
      </w:r>
      <w:r>
        <w:rPr>
          <w:w w:val="95"/>
        </w:rPr>
        <w:t>plt.matshow(corr)</w:t>
      </w:r>
    </w:p>
    <w:p w:rsidR="00A252A3" w:rsidRDefault="00B40642">
      <w:pPr>
        <w:pStyle w:val="BodyText"/>
        <w:spacing w:line="362" w:lineRule="auto"/>
        <w:ind w:left="260" w:right="3580"/>
        <w:jc w:val="both"/>
      </w:pPr>
      <w:r>
        <w:t>plt.xticks(range(len(corr.columns)),corr.columns);</w:t>
      </w:r>
      <w:r>
        <w:t>plt.yticks(range(len(corr.columns)),corr.columns);plt.colorbar()</w:t>
      </w:r>
    </w:p>
    <w:p w:rsidR="00A252A3" w:rsidRDefault="00B40642">
      <w:pPr>
        <w:pStyle w:val="BodyText"/>
        <w:ind w:left="260"/>
      </w:pPr>
      <w:r>
        <w:t>plt.show()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8"/>
        <w:rPr>
          <w:sz w:val="30"/>
        </w:rPr>
      </w:pPr>
    </w:p>
    <w:p w:rsidR="00A252A3" w:rsidRDefault="00B40642">
      <w:pPr>
        <w:pStyle w:val="BodyText"/>
        <w:ind w:left="260"/>
      </w:pPr>
      <w:r>
        <w:t>#Splitdatainto X andy</w:t>
      </w:r>
    </w:p>
    <w:p w:rsidR="00A252A3" w:rsidRDefault="00B40642">
      <w:pPr>
        <w:pStyle w:val="BodyText"/>
        <w:spacing w:before="189" w:line="362" w:lineRule="auto"/>
        <w:ind w:left="260" w:right="5689"/>
      </w:pPr>
      <w:r>
        <w:t>X = df[['TV','Radio','Newspaper']]y=d</w:t>
      </w:r>
      <w:r>
        <w:lastRenderedPageBreak/>
        <w:t>f['Sales']</w:t>
      </w:r>
    </w:p>
    <w:p w:rsidR="00A252A3" w:rsidRDefault="00A252A3">
      <w:pPr>
        <w:spacing w:line="362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/>
        <w:ind w:left="260"/>
      </w:pPr>
      <w:r>
        <w:lastRenderedPageBreak/>
        <w:t>#Splitintotrainandtestset</w:t>
      </w:r>
    </w:p>
    <w:p w:rsidR="00A252A3" w:rsidRDefault="00B40642">
      <w:pPr>
        <w:pStyle w:val="BodyText"/>
        <w:tabs>
          <w:tab w:val="left" w:pos="1531"/>
          <w:tab w:val="left" w:pos="2667"/>
          <w:tab w:val="left" w:pos="3868"/>
          <w:tab w:val="left" w:pos="4849"/>
          <w:tab w:val="left" w:pos="5247"/>
          <w:tab w:val="left" w:pos="7780"/>
          <w:tab w:val="left" w:pos="8238"/>
        </w:tabs>
        <w:spacing w:before="188" w:line="259" w:lineRule="auto"/>
        <w:ind w:left="260" w:right="362"/>
      </w:pPr>
      <w:r>
        <w:t>X_train,</w:t>
      </w:r>
      <w:r>
        <w:tab/>
        <w:t>X_test,</w:t>
      </w:r>
      <w:r>
        <w:tab/>
        <w:t>y_train,</w:t>
      </w:r>
      <w:r>
        <w:tab/>
        <w:t>y_test</w:t>
      </w:r>
      <w:r>
        <w:tab/>
        <w:t>=</w:t>
      </w:r>
      <w:r>
        <w:tab/>
        <w:t>train_test_split(X,</w:t>
      </w:r>
      <w:r>
        <w:tab/>
        <w:t>y,</w:t>
      </w:r>
      <w:r>
        <w:tab/>
      </w:r>
      <w:r>
        <w:rPr>
          <w:spacing w:val="-1"/>
        </w:rPr>
        <w:t>test_size=0.3,</w:t>
      </w:r>
      <w:r>
        <w:t>random_state=42)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BodyText"/>
        <w:spacing w:before="1"/>
        <w:ind w:left="260"/>
      </w:pPr>
      <w:r>
        <w:t>#Scaledata</w:t>
      </w:r>
    </w:p>
    <w:p w:rsidR="00A252A3" w:rsidRDefault="00B40642">
      <w:pPr>
        <w:pStyle w:val="BodyText"/>
        <w:spacing w:before="188" w:line="362" w:lineRule="auto"/>
        <w:ind w:left="260" w:right="6853"/>
      </w:pPr>
      <w:r>
        <w:t>scaler = StandardScaler()scaler.fit(X_train)</w:t>
      </w:r>
    </w:p>
    <w:p w:rsidR="00A252A3" w:rsidRDefault="00B40642">
      <w:pPr>
        <w:pStyle w:val="BodyText"/>
        <w:spacing w:before="3" w:line="362" w:lineRule="auto"/>
        <w:ind w:left="260" w:right="4735"/>
      </w:pPr>
      <w:r>
        <w:t>X_train=scaler.transform(X_train)X_test=scaler.transform(X_test)</w:t>
      </w:r>
    </w:p>
    <w:p w:rsidR="00A252A3" w:rsidRDefault="00A252A3">
      <w:pPr>
        <w:pStyle w:val="BodyText"/>
        <w:spacing w:before="10"/>
        <w:rPr>
          <w:sz w:val="48"/>
        </w:rPr>
      </w:pPr>
    </w:p>
    <w:p w:rsidR="00A252A3" w:rsidRDefault="00B40642">
      <w:pPr>
        <w:pStyle w:val="BodyText"/>
        <w:ind w:left="260"/>
      </w:pPr>
      <w:r>
        <w:t>#Trainmodel</w:t>
      </w:r>
    </w:p>
    <w:p w:rsidR="00A252A3" w:rsidRDefault="00B40642">
      <w:pPr>
        <w:pStyle w:val="BodyText"/>
        <w:spacing w:before="189" w:line="362" w:lineRule="auto"/>
        <w:ind w:left="260" w:right="6479"/>
      </w:pPr>
      <w:r>
        <w:t>model = LinearRegression()model.fit(X_train, y_train)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BodyText"/>
        <w:ind w:left="260"/>
      </w:pPr>
      <w:r>
        <w:t>#</w:t>
      </w:r>
      <w:r>
        <w:t>Evaluatemodel</w:t>
      </w:r>
    </w:p>
    <w:p w:rsidR="00A252A3" w:rsidRDefault="00B40642">
      <w:pPr>
        <w:pStyle w:val="BodyText"/>
        <w:spacing w:before="189"/>
        <w:ind w:left="260"/>
      </w:pPr>
      <w:r>
        <w:t>y_pred=model.predict(X_test)</w:t>
      </w:r>
    </w:p>
    <w:p w:rsidR="00A252A3" w:rsidRDefault="00B40642">
      <w:pPr>
        <w:pStyle w:val="BodyText"/>
        <w:spacing w:before="189" w:line="362" w:lineRule="auto"/>
        <w:ind w:left="260" w:right="4578"/>
      </w:pPr>
      <w:r>
        <w:t>mse = mean_squared_error(y_test, y_pred)print('MSE:',mse)</w:t>
      </w:r>
    </w:p>
    <w:p w:rsidR="00A252A3" w:rsidRDefault="00A252A3">
      <w:pPr>
        <w:pStyle w:val="BodyText"/>
        <w:spacing w:before="9"/>
        <w:rPr>
          <w:sz w:val="48"/>
        </w:rPr>
      </w:pPr>
    </w:p>
    <w:p w:rsidR="00A252A3" w:rsidRDefault="00B40642">
      <w:pPr>
        <w:pStyle w:val="BodyText"/>
        <w:spacing w:before="1"/>
        <w:ind w:left="260"/>
      </w:pPr>
      <w:r>
        <w:t>#Makeprediction</w:t>
      </w:r>
    </w:p>
    <w:p w:rsidR="00A252A3" w:rsidRDefault="00B40642">
      <w:pPr>
        <w:pStyle w:val="BodyText"/>
        <w:spacing w:before="189"/>
        <w:ind w:left="260"/>
      </w:pPr>
      <w:r>
        <w:t>X_new=[[230.1,37.8,69.2]]</w:t>
      </w:r>
    </w:p>
    <w:p w:rsidR="00A252A3" w:rsidRDefault="00B40642">
      <w:pPr>
        <w:pStyle w:val="BodyText"/>
        <w:spacing w:before="189" w:line="362" w:lineRule="auto"/>
        <w:ind w:left="260" w:right="5617"/>
      </w:pPr>
      <w:r>
        <w:t>X_new = scaler.transform(X_new)y_pred = model.predict(X_new)print('Predicted Sales:',y_pred)</w:t>
      </w:r>
    </w:p>
    <w:p w:rsidR="00A252A3" w:rsidRDefault="00A252A3">
      <w:pPr>
        <w:spacing w:line="362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1"/>
        <w:spacing w:before="61"/>
      </w:pPr>
      <w:r>
        <w:lastRenderedPageBreak/>
        <w:t>Output:</w:t>
      </w:r>
    </w:p>
    <w:p w:rsidR="00A252A3" w:rsidRDefault="00B40642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1603375</wp:posOffset>
            </wp:positionH>
            <wp:positionV relativeFrom="paragraph">
              <wp:posOffset>216535</wp:posOffset>
            </wp:positionV>
            <wp:extent cx="4038600" cy="2247900"/>
            <wp:effectExtent l="0" t="0" r="0" b="762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125730</wp:posOffset>
            </wp:positionV>
            <wp:extent cx="2266950" cy="2343150"/>
            <wp:effectExtent l="0" t="0" r="3810" b="381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801" cy="23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3850005</wp:posOffset>
            </wp:positionH>
            <wp:positionV relativeFrom="paragraph">
              <wp:posOffset>121920</wp:posOffset>
            </wp:positionV>
            <wp:extent cx="2298065" cy="2382520"/>
            <wp:effectExtent l="0" t="0" r="3175" b="1016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759" cy="238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1145540</wp:posOffset>
            </wp:positionH>
            <wp:positionV relativeFrom="paragraph">
              <wp:posOffset>125730</wp:posOffset>
            </wp:positionV>
            <wp:extent cx="2306320" cy="2375535"/>
            <wp:effectExtent l="0" t="0" r="10160" b="1905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576" cy="237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3931285</wp:posOffset>
            </wp:positionH>
            <wp:positionV relativeFrom="paragraph">
              <wp:posOffset>100330</wp:posOffset>
            </wp:positionV>
            <wp:extent cx="2328545" cy="2407285"/>
            <wp:effectExtent l="0" t="0" r="3175" b="635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62" cy="240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rPr>
          <w:sz w:val="10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A252A3">
      <w:pPr>
        <w:pStyle w:val="BodyText"/>
        <w:spacing w:before="5"/>
        <w:rPr>
          <w:b/>
          <w:sz w:val="2"/>
        </w:rPr>
      </w:pPr>
    </w:p>
    <w:p w:rsidR="00A252A3" w:rsidRDefault="00B40642">
      <w:pPr>
        <w:pStyle w:val="BodyText"/>
        <w:ind w:left="5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5800" cy="4068445"/>
            <wp:effectExtent l="0" t="0" r="10160" b="635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34" cy="40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spacing w:before="11"/>
        <w:rPr>
          <w:b/>
          <w:sz w:val="22"/>
        </w:rPr>
      </w:pPr>
    </w:p>
    <w:p w:rsidR="00A252A3" w:rsidRDefault="00B40642">
      <w:pPr>
        <w:spacing w:before="86"/>
        <w:ind w:left="260"/>
        <w:rPr>
          <w:sz w:val="32"/>
        </w:rPr>
      </w:pPr>
      <w:r>
        <w:rPr>
          <w:b/>
          <w:sz w:val="34"/>
          <w:u w:val="double"/>
        </w:rPr>
        <w:t>Conclusion:</w:t>
      </w:r>
      <w:r>
        <w:rPr>
          <w:sz w:val="32"/>
        </w:rPr>
        <w:t>PavingtheWayforFutureSales Prediction</w:t>
      </w:r>
    </w:p>
    <w:p w:rsidR="00A252A3" w:rsidRDefault="00A252A3">
      <w:pPr>
        <w:pStyle w:val="BodyText"/>
        <w:rPr>
          <w:sz w:val="20"/>
        </w:rPr>
      </w:pPr>
    </w:p>
    <w:p w:rsidR="00A252A3" w:rsidRDefault="00A252A3">
      <w:pPr>
        <w:pStyle w:val="BodyText"/>
        <w:rPr>
          <w:sz w:val="20"/>
        </w:rPr>
      </w:pPr>
    </w:p>
    <w:p w:rsidR="00A252A3" w:rsidRDefault="00A252A3">
      <w:pPr>
        <w:pStyle w:val="BodyText"/>
        <w:spacing w:before="5"/>
        <w:rPr>
          <w:sz w:val="17"/>
        </w:rPr>
      </w:pPr>
    </w:p>
    <w:p w:rsidR="00A252A3" w:rsidRDefault="00B40642">
      <w:pPr>
        <w:pStyle w:val="BodyText"/>
        <w:spacing w:before="86" w:line="259" w:lineRule="auto"/>
        <w:ind w:left="260" w:firstLine="720"/>
      </w:pPr>
      <w:r>
        <w:t>Ourventureintodatascienceforfuturesalespredictionhasyieldedsubstantial</w:t>
      </w:r>
      <w:r>
        <w:t>insightsandpotential.Here'sasuccinct recapofourjourney: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spacing w:line="259" w:lineRule="auto"/>
        <w:ind w:left="260"/>
        <w:rPr>
          <w:sz w:val="32"/>
        </w:rPr>
      </w:pPr>
      <w:r>
        <w:rPr>
          <w:b/>
          <w:sz w:val="32"/>
        </w:rPr>
        <w:t>DataCollectionandLoading:</w:t>
      </w:r>
      <w:r>
        <w:rPr>
          <w:sz w:val="32"/>
        </w:rPr>
        <w:t>Westartedbycollectingandloadinghistoricalsales data,thefoundation ofourproject.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5"/>
        <w:rPr>
          <w:sz w:val="28"/>
        </w:rPr>
      </w:pPr>
    </w:p>
    <w:p w:rsidR="00A252A3" w:rsidRDefault="00B40642">
      <w:pPr>
        <w:tabs>
          <w:tab w:val="left" w:pos="2147"/>
          <w:tab w:val="left" w:pos="3024"/>
          <w:tab w:val="left" w:pos="4398"/>
          <w:tab w:val="left" w:pos="5620"/>
          <w:tab w:val="left" w:pos="6497"/>
          <w:tab w:val="left" w:pos="7818"/>
          <w:tab w:val="left" w:pos="8926"/>
        </w:tabs>
        <w:spacing w:line="259" w:lineRule="auto"/>
        <w:ind w:left="260" w:right="361"/>
        <w:rPr>
          <w:sz w:val="32"/>
        </w:rPr>
      </w:pPr>
      <w:r>
        <w:rPr>
          <w:b/>
          <w:sz w:val="32"/>
        </w:rPr>
        <w:t>Exploratory</w:t>
      </w:r>
      <w:r>
        <w:rPr>
          <w:b/>
          <w:sz w:val="32"/>
        </w:rPr>
        <w:tab/>
        <w:t>Data</w:t>
      </w:r>
      <w:r>
        <w:rPr>
          <w:b/>
          <w:sz w:val="32"/>
        </w:rPr>
        <w:tab/>
        <w:t>Analysis</w:t>
      </w:r>
      <w:r>
        <w:rPr>
          <w:b/>
          <w:sz w:val="32"/>
        </w:rPr>
        <w:tab/>
        <w:t>(EDA):</w:t>
      </w:r>
      <w:r>
        <w:rPr>
          <w:b/>
          <w:sz w:val="32"/>
        </w:rPr>
        <w:tab/>
      </w:r>
      <w:r>
        <w:rPr>
          <w:sz w:val="32"/>
        </w:rPr>
        <w:t>EDA</w:t>
      </w:r>
      <w:r>
        <w:rPr>
          <w:sz w:val="32"/>
        </w:rPr>
        <w:tab/>
        <w:t>unveiled</w:t>
      </w:r>
      <w:r>
        <w:rPr>
          <w:sz w:val="32"/>
        </w:rPr>
        <w:tab/>
        <w:t>critical</w:t>
      </w:r>
      <w:r>
        <w:rPr>
          <w:sz w:val="32"/>
        </w:rPr>
        <w:tab/>
      </w:r>
      <w:r>
        <w:rPr>
          <w:spacing w:val="-1"/>
          <w:sz w:val="32"/>
        </w:rPr>
        <w:t>insights,</w:t>
      </w:r>
      <w:r>
        <w:rPr>
          <w:sz w:val="32"/>
        </w:rPr>
        <w:t>allowingustounderstanddata</w:t>
      </w:r>
      <w:r>
        <w:rPr>
          <w:sz w:val="32"/>
        </w:rPr>
        <w:t>trends,patterns,and relationships.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2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639"/>
      </w:pPr>
      <w:r>
        <w:rPr>
          <w:b/>
        </w:rPr>
        <w:t>Data Preprocessing:</w:t>
      </w:r>
      <w:r>
        <w:t>Wemeticulouslyprepared the data, ensuringit wascleanand primedforpredictivemodeling.</w:t>
      </w:r>
    </w:p>
    <w:p w:rsidR="00A252A3" w:rsidRDefault="00A252A3">
      <w:pPr>
        <w:spacing w:line="259" w:lineRule="auto"/>
        <w:sectPr w:rsidR="00A252A3">
          <w:pgSz w:w="11910" w:h="16840"/>
          <w:pgMar w:top="158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spacing w:before="255"/>
        <w:ind w:left="1030" w:right="1126"/>
        <w:jc w:val="center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lastRenderedPageBreak/>
        <w:t>FutureSales Prediction</w:t>
      </w:r>
    </w:p>
    <w:p w:rsidR="00A252A3" w:rsidRDefault="00A252A3">
      <w:pPr>
        <w:pStyle w:val="BodyText"/>
        <w:rPr>
          <w:rFonts w:ascii="Arial Black"/>
          <w:sz w:val="40"/>
        </w:rPr>
      </w:pPr>
    </w:p>
    <w:p w:rsidR="00A252A3" w:rsidRDefault="00B40642">
      <w:pPr>
        <w:pStyle w:val="Heading2"/>
        <w:spacing w:before="287"/>
        <w:rPr>
          <w:u w:val="none"/>
        </w:rPr>
      </w:pPr>
      <w:r>
        <w:rPr>
          <w:u w:val="none"/>
        </w:rPr>
        <w:t>Introduction:</w:t>
      </w:r>
    </w:p>
    <w:p w:rsidR="00A252A3" w:rsidRDefault="00B40642">
      <w:pPr>
        <w:spacing w:before="193" w:line="259" w:lineRule="auto"/>
        <w:ind w:left="260" w:right="355" w:firstLine="1440"/>
        <w:jc w:val="both"/>
        <w:rPr>
          <w:sz w:val="28"/>
        </w:rPr>
      </w:pPr>
      <w:r>
        <w:rPr>
          <w:sz w:val="28"/>
        </w:rPr>
        <w:t>Intoday'srapidlychanging</w:t>
      </w:r>
      <w:r>
        <w:rPr>
          <w:sz w:val="28"/>
        </w:rPr>
        <w:t>businesslandscape,organizationsacrossvarious industries are seeking ways to optimize their operations, reduce risks, andenhance decision-making. One key aspect of achieving these goals is the ability toaccurately predict future sales. Sales prediction is c</w:t>
      </w:r>
      <w:r>
        <w:rPr>
          <w:sz w:val="28"/>
        </w:rPr>
        <w:t>rucial for inventory management,financial planning, and overall business strategy. Machine learning, with its predictivecapabilities,offers apowerful tool for solving this challenge.</w:t>
      </w:r>
    </w:p>
    <w:p w:rsidR="00A252A3" w:rsidRDefault="00A252A3">
      <w:pPr>
        <w:pStyle w:val="BodyText"/>
        <w:rPr>
          <w:sz w:val="30"/>
        </w:rPr>
      </w:pPr>
    </w:p>
    <w:p w:rsidR="00A252A3" w:rsidRDefault="00A252A3">
      <w:pPr>
        <w:pStyle w:val="BodyText"/>
        <w:spacing w:before="8"/>
        <w:rPr>
          <w:sz w:val="27"/>
        </w:rPr>
      </w:pPr>
    </w:p>
    <w:p w:rsidR="00A252A3" w:rsidRDefault="00B40642">
      <w:pPr>
        <w:pStyle w:val="ListParagraph"/>
        <w:numPr>
          <w:ilvl w:val="0"/>
          <w:numId w:val="8"/>
        </w:numPr>
        <w:tabs>
          <w:tab w:val="clear" w:pos="420"/>
          <w:tab w:val="left" w:pos="981"/>
        </w:tabs>
        <w:spacing w:line="259" w:lineRule="auto"/>
        <w:ind w:right="361"/>
        <w:jc w:val="both"/>
        <w:rPr>
          <w:rFonts w:ascii="Wingdings" w:hAnsi="Wingdings"/>
          <w:sz w:val="28"/>
        </w:rPr>
      </w:pPr>
      <w:r>
        <w:rPr>
          <w:spacing w:val="-1"/>
          <w:sz w:val="28"/>
        </w:rPr>
        <w:t>Thisproject</w:t>
      </w:r>
      <w:r>
        <w:rPr>
          <w:sz w:val="28"/>
        </w:rPr>
        <w:t>aimstodeveloparobustfuturesalespredictionmodelusingmachinele</w:t>
      </w:r>
      <w:r>
        <w:rPr>
          <w:sz w:val="28"/>
        </w:rPr>
        <w:t>arning techniques. By analyzing historical sales data, we will leverage thepowerofdata-driven insightsto forecastfuturesalestrends.</w:t>
      </w:r>
    </w:p>
    <w:p w:rsidR="00A252A3" w:rsidRDefault="00A252A3">
      <w:pPr>
        <w:spacing w:line="259" w:lineRule="auto"/>
        <w:jc w:val="both"/>
        <w:rPr>
          <w:rFonts w:ascii="Wingdings" w:hAnsi="Wingdings"/>
          <w:sz w:val="28"/>
        </w:rPr>
      </w:pPr>
    </w:p>
    <w:p w:rsidR="00A252A3" w:rsidRDefault="00A252A3">
      <w:pPr>
        <w:spacing w:line="259" w:lineRule="auto"/>
        <w:jc w:val="both"/>
        <w:rPr>
          <w:rFonts w:ascii="Wingdings" w:hAnsi="Wingdings"/>
          <w:sz w:val="28"/>
        </w:rPr>
      </w:pPr>
    </w:p>
    <w:p w:rsidR="00A252A3" w:rsidRDefault="00A252A3">
      <w:pPr>
        <w:spacing w:line="259" w:lineRule="auto"/>
        <w:jc w:val="both"/>
        <w:rPr>
          <w:rFonts w:ascii="Wingdings" w:hAnsi="Wingdings"/>
          <w:sz w:val="28"/>
        </w:rPr>
      </w:pPr>
    </w:p>
    <w:p w:rsidR="00A252A3" w:rsidRDefault="00A252A3">
      <w:pPr>
        <w:spacing w:line="259" w:lineRule="auto"/>
        <w:jc w:val="both"/>
        <w:rPr>
          <w:sz w:val="28"/>
        </w:rPr>
      </w:pPr>
    </w:p>
    <w:p w:rsidR="00A252A3" w:rsidRDefault="00B40642">
      <w:pPr>
        <w:numPr>
          <w:ilvl w:val="0"/>
          <w:numId w:val="8"/>
        </w:numPr>
        <w:tabs>
          <w:tab w:val="clear" w:pos="420"/>
        </w:tabs>
        <w:spacing w:line="259" w:lineRule="auto"/>
        <w:jc w:val="both"/>
        <w:rPr>
          <w:rFonts w:ascii="Wingdings" w:hAnsi="Wingdings"/>
          <w:sz w:val="28"/>
        </w:rPr>
      </w:pPr>
      <w:r>
        <w:rPr>
          <w:sz w:val="28"/>
        </w:rPr>
        <w:t>This future sales prediction project using machine learning holds the promise oftransforminghowbusinessesplanandexecute</w:t>
      </w:r>
      <w:r>
        <w:rPr>
          <w:sz w:val="28"/>
        </w:rPr>
        <w:t>theirsalesstrategies.Byharnessing the power of historical sales data and advanced machine learningtechniques, we aim to provide organizations with more accurate, timely, andactionablesalesforecasts.Theseforecastscandrivegrowth,optimizeoperations,and empowe</w:t>
      </w:r>
      <w:r>
        <w:rPr>
          <w:sz w:val="28"/>
        </w:rPr>
        <w:t>r businesses to make data-informed decisions in an ever-evolvingmarket.Thisprojectrepresentsastepforwardinthejourneytowardsdata-drivenexcellenceandstrategicsuccess</w:t>
      </w:r>
    </w:p>
    <w:p w:rsidR="00A252A3" w:rsidRDefault="00A252A3">
      <w:pPr>
        <w:spacing w:line="259" w:lineRule="auto"/>
        <w:jc w:val="both"/>
        <w:rPr>
          <w:sz w:val="28"/>
        </w:rPr>
      </w:pPr>
    </w:p>
    <w:p w:rsidR="00A252A3" w:rsidRDefault="00A252A3">
      <w:pPr>
        <w:spacing w:line="259" w:lineRule="auto"/>
        <w:jc w:val="both"/>
        <w:rPr>
          <w:sz w:val="28"/>
        </w:rPr>
      </w:pPr>
    </w:p>
    <w:p w:rsidR="00A252A3" w:rsidRDefault="00A252A3">
      <w:pPr>
        <w:spacing w:line="259" w:lineRule="auto"/>
        <w:jc w:val="both"/>
        <w:rPr>
          <w:sz w:val="28"/>
        </w:rPr>
      </w:pPr>
    </w:p>
    <w:p w:rsidR="00A252A3" w:rsidRDefault="00A252A3">
      <w:pPr>
        <w:spacing w:line="259" w:lineRule="auto"/>
        <w:jc w:val="both"/>
        <w:rPr>
          <w:sz w:val="28"/>
        </w:rPr>
      </w:pPr>
    </w:p>
    <w:p w:rsidR="00A252A3" w:rsidRDefault="00A252A3">
      <w:pPr>
        <w:spacing w:line="259" w:lineRule="auto"/>
        <w:jc w:val="both"/>
        <w:rPr>
          <w:sz w:val="28"/>
        </w:rPr>
      </w:pPr>
    </w:p>
    <w:p w:rsidR="00A252A3" w:rsidRDefault="00B40642">
      <w:pPr>
        <w:pStyle w:val="Heading2"/>
        <w:ind w:left="245"/>
        <w:rPr>
          <w:u w:val="none"/>
        </w:rPr>
      </w:pPr>
      <w:r>
        <w:rPr>
          <w:u w:val="thick"/>
        </w:rPr>
        <w:t>DataSource</w:t>
      </w:r>
    </w:p>
    <w:p w:rsidR="00A252A3" w:rsidRDefault="00B40642">
      <w:pPr>
        <w:spacing w:before="215" w:line="259" w:lineRule="auto"/>
        <w:ind w:left="260" w:right="945" w:firstLine="60"/>
        <w:rPr>
          <w:sz w:val="28"/>
        </w:rPr>
      </w:pPr>
      <w:r>
        <w:rPr>
          <w:sz w:val="28"/>
        </w:rPr>
        <w:t>Agooddatasource forhousepricepredictionusingmachinelearningshould beAccurate</w:t>
      </w:r>
      <w:r>
        <w:rPr>
          <w:sz w:val="28"/>
        </w:rPr>
        <w:t>,Complete,Coveringthegeographicareaofinterest,Accessible.</w:t>
      </w:r>
    </w:p>
    <w:p w:rsidR="00A252A3" w:rsidRDefault="00B40642">
      <w:pPr>
        <w:spacing w:before="159"/>
        <w:ind w:left="702"/>
      </w:pPr>
      <w:r>
        <w:rPr>
          <w:b/>
        </w:rPr>
        <w:t>DatasetLink:</w:t>
      </w:r>
      <w:hyperlink r:id="rId29">
        <w:r>
          <w:rPr>
            <w:color w:val="0000FF"/>
            <w:u w:val="single" w:color="0000FF"/>
          </w:rPr>
          <w:t>https://www.kaggle.com/datasets/chakradharmattapalli/future</w:t>
        </w:r>
      </w:hyperlink>
      <w:hyperlink r:id="rId30">
        <w:r>
          <w:rPr>
            <w:color w:val="0000FF"/>
            <w:u w:val="single" w:color="0000FF"/>
          </w:rPr>
          <w:t>-</w:t>
        </w:r>
      </w:hyperlink>
      <w:hyperlink r:id="rId31">
        <w:r>
          <w:rPr>
            <w:color w:val="0000FF"/>
            <w:u w:val="single" w:color="0000FF"/>
          </w:rPr>
          <w:t>sales</w:t>
        </w:r>
      </w:hyperlink>
      <w:hyperlink r:id="rId32">
        <w:r>
          <w:rPr>
            <w:color w:val="0000FF"/>
            <w:u w:val="single" w:color="0000FF"/>
          </w:rPr>
          <w:t>-</w:t>
        </w:r>
      </w:hyperlink>
      <w:hyperlink r:id="rId33">
        <w:r>
          <w:rPr>
            <w:color w:val="0000FF"/>
            <w:u w:val="single" w:color="0000FF"/>
          </w:rPr>
          <w:t>prediction</w:t>
        </w:r>
      </w:hyperlink>
    </w:p>
    <w:p w:rsidR="00A252A3" w:rsidRDefault="00A252A3">
      <w:pPr>
        <w:spacing w:line="259" w:lineRule="auto"/>
        <w:jc w:val="both"/>
        <w:rPr>
          <w:sz w:val="28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ListParagraph"/>
        <w:tabs>
          <w:tab w:val="left" w:pos="981"/>
        </w:tabs>
        <w:spacing w:before="190" w:line="259" w:lineRule="auto"/>
        <w:ind w:left="0" w:right="355" w:firstLine="0"/>
        <w:jc w:val="both"/>
        <w:rPr>
          <w:rFonts w:ascii="Wingdings" w:hAnsi="Wingdings"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794385</wp:posOffset>
            </wp:positionH>
            <wp:positionV relativeFrom="paragraph">
              <wp:posOffset>-92710</wp:posOffset>
            </wp:positionV>
            <wp:extent cx="5817870" cy="8463280"/>
            <wp:effectExtent l="0" t="0" r="3810" b="10160"/>
            <wp:wrapTopAndBottom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46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sz w:val="30"/>
        </w:rPr>
      </w:pPr>
    </w:p>
    <w:p w:rsidR="00A252A3" w:rsidRDefault="00B40642">
      <w:pPr>
        <w:ind w:firstLine="720"/>
      </w:pPr>
      <w:r>
        <w:t>201Rows x4 Columns</w:t>
      </w:r>
    </w:p>
    <w:p w:rsidR="00A252A3" w:rsidRDefault="00A252A3">
      <w:pPr>
        <w:pStyle w:val="BodyText"/>
        <w:spacing w:before="2"/>
        <w:rPr>
          <w:sz w:val="44"/>
        </w:rPr>
      </w:pPr>
    </w:p>
    <w:p w:rsidR="00A252A3" w:rsidRDefault="00A252A3">
      <w:pPr>
        <w:pStyle w:val="BodyText"/>
        <w:rPr>
          <w:sz w:val="20"/>
        </w:rPr>
      </w:pPr>
    </w:p>
    <w:p w:rsidR="00A252A3" w:rsidRDefault="00B40642">
      <w:pPr>
        <w:pStyle w:val="Heading2"/>
        <w:spacing w:before="61"/>
        <w:ind w:left="0"/>
        <w:rPr>
          <w:u w:val="none"/>
        </w:rPr>
      </w:pPr>
      <w:r>
        <w:rPr>
          <w:u w:val="thick"/>
        </w:rPr>
        <w:lastRenderedPageBreak/>
        <w:t>NecessaryStepto Follow:</w:t>
      </w:r>
    </w:p>
    <w:p w:rsidR="00A252A3" w:rsidRDefault="00B40642">
      <w:pPr>
        <w:pStyle w:val="ListParagraph"/>
        <w:numPr>
          <w:ilvl w:val="0"/>
          <w:numId w:val="3"/>
        </w:numPr>
        <w:tabs>
          <w:tab w:val="left" w:pos="981"/>
        </w:tabs>
        <w:spacing w:before="188"/>
        <w:ind w:hanging="361"/>
        <w:rPr>
          <w:b/>
          <w:sz w:val="32"/>
        </w:rPr>
      </w:pPr>
      <w:r>
        <w:rPr>
          <w:b/>
          <w:sz w:val="32"/>
        </w:rPr>
        <w:t>ImportLibraries:</w:t>
      </w:r>
    </w:p>
    <w:p w:rsidR="00A252A3" w:rsidRDefault="00B40642">
      <w:pPr>
        <w:pStyle w:val="BodyText"/>
        <w:spacing w:before="189"/>
        <w:ind w:left="620"/>
      </w:pPr>
      <w:r>
        <w:t>StartbyImportingthe</w:t>
      </w:r>
      <w:r>
        <w:t>necessarylibraries.</w:t>
      </w:r>
    </w:p>
    <w:p w:rsidR="00A252A3" w:rsidRDefault="00B40642">
      <w:pPr>
        <w:pStyle w:val="Heading2"/>
        <w:spacing w:before="189"/>
        <w:ind w:left="620"/>
        <w:rPr>
          <w:u w:val="none"/>
        </w:rPr>
      </w:pPr>
      <w:r>
        <w:rPr>
          <w:u w:val="thick"/>
        </w:rPr>
        <w:t>Program:</w:t>
      </w:r>
    </w:p>
    <w:p w:rsidR="00A252A3" w:rsidRDefault="00B40642">
      <w:pPr>
        <w:pStyle w:val="BodyText"/>
        <w:spacing w:before="189" w:line="364" w:lineRule="auto"/>
        <w:ind w:left="620" w:right="7161"/>
      </w:pPr>
      <w:r>
        <w:t>import pandas as pdimportnumpyasnp</w:t>
      </w:r>
    </w:p>
    <w:p w:rsidR="00A252A3" w:rsidRDefault="00B40642">
      <w:pPr>
        <w:pStyle w:val="BodyText"/>
        <w:spacing w:line="362" w:lineRule="auto"/>
        <w:ind w:left="620" w:right="5819"/>
      </w:pPr>
      <w:r>
        <w:t>import matplotlib.pyplot as pltimportseabornassns</w:t>
      </w:r>
    </w:p>
    <w:p w:rsidR="00A252A3" w:rsidRDefault="00B40642">
      <w:pPr>
        <w:pStyle w:val="BodyText"/>
        <w:spacing w:line="362" w:lineRule="auto"/>
        <w:ind w:left="620" w:right="3011"/>
      </w:pPr>
      <w:r>
        <w:t>from sklearn.model_selection import train_test_splitfromsklearn.preprocessingimportStandardScaler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Heading2"/>
        <w:numPr>
          <w:ilvl w:val="0"/>
          <w:numId w:val="3"/>
        </w:numPr>
        <w:tabs>
          <w:tab w:val="left" w:pos="862"/>
        </w:tabs>
        <w:ind w:left="861" w:hanging="242"/>
        <w:jc w:val="both"/>
        <w:rPr>
          <w:sz w:val="30"/>
          <w:u w:val="none"/>
        </w:rPr>
      </w:pPr>
      <w:r>
        <w:rPr>
          <w:u w:val="thick"/>
        </w:rPr>
        <w:t>LoadtheDataset:</w:t>
      </w:r>
    </w:p>
    <w:p w:rsidR="00A252A3" w:rsidRDefault="00B40642">
      <w:pPr>
        <w:pStyle w:val="BodyText"/>
        <w:spacing w:before="189" w:line="364" w:lineRule="auto"/>
        <w:ind w:left="620" w:right="735" w:firstLine="360"/>
        <w:jc w:val="both"/>
      </w:pPr>
      <w:r>
        <w:t xml:space="preserve">Load your dataset into a </w:t>
      </w:r>
      <w:r>
        <w:t>Pandas DataFrame. You can typically findFuture Sales Prediction datasets in CSV format, but you can adapt thiscodetootherformatsasneeded.</w:t>
      </w:r>
    </w:p>
    <w:p w:rsidR="00A252A3" w:rsidRDefault="00B40642">
      <w:pPr>
        <w:pStyle w:val="Heading2"/>
        <w:spacing w:line="363" w:lineRule="exact"/>
        <w:ind w:left="620"/>
        <w:rPr>
          <w:u w:val="none"/>
        </w:rPr>
      </w:pPr>
      <w:r>
        <w:rPr>
          <w:u w:val="thick"/>
        </w:rPr>
        <w:t>Program:</w:t>
      </w:r>
    </w:p>
    <w:p w:rsidR="00A252A3" w:rsidRDefault="00B40642">
      <w:pPr>
        <w:pStyle w:val="BodyText"/>
        <w:spacing w:before="189"/>
        <w:ind w:left="620"/>
        <w:jc w:val="both"/>
      </w:pPr>
      <w:r>
        <w:t>data=pd.read_csv('sales_data.csv')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0"/>
        <w:rPr>
          <w:sz w:val="30"/>
        </w:rPr>
      </w:pPr>
    </w:p>
    <w:p w:rsidR="00A252A3" w:rsidRDefault="00B40642">
      <w:pPr>
        <w:pStyle w:val="Heading2"/>
        <w:numPr>
          <w:ilvl w:val="0"/>
          <w:numId w:val="3"/>
        </w:numPr>
        <w:tabs>
          <w:tab w:val="left" w:pos="862"/>
        </w:tabs>
        <w:ind w:left="861" w:hanging="242"/>
        <w:rPr>
          <w:sz w:val="30"/>
          <w:u w:val="none"/>
        </w:rPr>
      </w:pPr>
      <w:r>
        <w:rPr>
          <w:u w:val="thick"/>
        </w:rPr>
        <w:t>ExploratoryDataAnalysis(EDA):</w:t>
      </w:r>
    </w:p>
    <w:p w:rsidR="00A252A3" w:rsidRDefault="00B40642">
      <w:pPr>
        <w:pStyle w:val="BodyText"/>
        <w:spacing w:before="189" w:line="364" w:lineRule="auto"/>
        <w:ind w:left="620" w:right="945" w:firstLine="360"/>
      </w:pPr>
      <w:r>
        <w:t xml:space="preserve">Perform EDA to understand your data </w:t>
      </w:r>
      <w:r>
        <w:t>better. This includescheckingformissingvalues,exploringthedata'sstatistics,andvisualizingitto identifypatterns.</w:t>
      </w:r>
    </w:p>
    <w:p w:rsidR="00A252A3" w:rsidRDefault="00A252A3">
      <w:pPr>
        <w:pStyle w:val="BodyText"/>
        <w:rPr>
          <w:sz w:val="48"/>
        </w:rPr>
      </w:pPr>
    </w:p>
    <w:p w:rsidR="00A252A3" w:rsidRDefault="00B40642">
      <w:pPr>
        <w:pStyle w:val="BodyText"/>
        <w:spacing w:line="362" w:lineRule="auto"/>
        <w:ind w:left="620" w:right="5819"/>
      </w:pPr>
      <w:r>
        <w:rPr>
          <w:b/>
          <w:u w:val="thick"/>
        </w:rPr>
        <w:t>Program:</w:t>
      </w:r>
      <w:r>
        <w:rPr>
          <w:spacing w:val="-1"/>
        </w:rPr>
        <w:t>print(data.describe())</w:t>
      </w:r>
      <w:r>
        <w:t>print(data.info())</w:t>
      </w:r>
    </w:p>
    <w:p w:rsidR="00A252A3" w:rsidRDefault="00A252A3">
      <w:pPr>
        <w:spacing w:line="362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362" w:lineRule="auto"/>
        <w:ind w:right="6219"/>
      </w:pPr>
      <w:r>
        <w:lastRenderedPageBreak/>
        <w:t>print(data.isnull().sum())#Visualize data fo</w:t>
      </w:r>
      <w:r>
        <w:t>r insightssns.pairplot(data)plt.show()</w:t>
      </w:r>
    </w:p>
    <w:p w:rsidR="00A252A3" w:rsidRDefault="00A252A3">
      <w:pPr>
        <w:pStyle w:val="BodyText"/>
        <w:rPr>
          <w:sz w:val="49"/>
        </w:rPr>
      </w:pPr>
    </w:p>
    <w:p w:rsidR="00A252A3" w:rsidRDefault="00B40642">
      <w:pPr>
        <w:pStyle w:val="Heading2"/>
        <w:numPr>
          <w:ilvl w:val="0"/>
          <w:numId w:val="3"/>
        </w:numPr>
        <w:tabs>
          <w:tab w:val="left" w:pos="862"/>
        </w:tabs>
        <w:ind w:left="861" w:hanging="242"/>
        <w:rPr>
          <w:sz w:val="30"/>
          <w:u w:val="none"/>
        </w:rPr>
      </w:pPr>
      <w:r>
        <w:rPr>
          <w:u w:val="thick"/>
        </w:rPr>
        <w:t>FeatureEngineering:</w:t>
      </w:r>
    </w:p>
    <w:p w:rsidR="00A252A3" w:rsidRDefault="00B40642">
      <w:pPr>
        <w:pStyle w:val="BodyText"/>
        <w:spacing w:before="189" w:line="362" w:lineRule="auto"/>
        <w:ind w:left="620" w:right="639" w:firstLine="360"/>
      </w:pPr>
      <w:r>
        <w:t>Depending on your dataset, you may need to create new features ortransform existing ones. This can involve one-hot encoding categoricalvariables,handlingdate/time data, or scalingnumerical feature</w:t>
      </w:r>
      <w:r>
        <w:t>s.</w:t>
      </w:r>
    </w:p>
    <w:p w:rsidR="00A252A3" w:rsidRDefault="00A252A3">
      <w:pPr>
        <w:pStyle w:val="BodyText"/>
        <w:spacing w:before="9"/>
        <w:rPr>
          <w:sz w:val="48"/>
        </w:rPr>
      </w:pPr>
    </w:p>
    <w:p w:rsidR="00A252A3" w:rsidRDefault="00B40642">
      <w:pPr>
        <w:pStyle w:val="Heading2"/>
        <w:ind w:left="620"/>
        <w:rPr>
          <w:u w:val="none"/>
        </w:rPr>
      </w:pPr>
      <w:r>
        <w:rPr>
          <w:u w:val="thick"/>
        </w:rPr>
        <w:t>Program:</w:t>
      </w:r>
    </w:p>
    <w:p w:rsidR="00A252A3" w:rsidRDefault="00B40642">
      <w:pPr>
        <w:pStyle w:val="BodyText"/>
        <w:spacing w:before="189"/>
        <w:ind w:left="620"/>
      </w:pPr>
      <w:r>
        <w:t>#Inthisexample,let'screatelagfeaturesfortime seriesdata</w:t>
      </w:r>
    </w:p>
    <w:p w:rsidR="00A252A3" w:rsidRDefault="00B40642">
      <w:pPr>
        <w:pStyle w:val="BodyText"/>
        <w:spacing w:before="188" w:line="364" w:lineRule="auto"/>
        <w:ind w:left="620"/>
      </w:pPr>
      <w:r>
        <w:t>data['lag_1'] = data['sales'].shift(1)# Create a lag feature with a 1-day shiftdata['lag_7']=data['sales'].shift(7)#Createalagfeaturewitha7-dayshift</w:t>
      </w:r>
    </w:p>
    <w:p w:rsidR="00A252A3" w:rsidRDefault="00A252A3">
      <w:pPr>
        <w:pStyle w:val="BodyText"/>
        <w:spacing w:before="3"/>
        <w:rPr>
          <w:sz w:val="48"/>
        </w:rPr>
      </w:pPr>
    </w:p>
    <w:p w:rsidR="00A252A3" w:rsidRDefault="00B40642">
      <w:pPr>
        <w:pStyle w:val="Heading2"/>
        <w:numPr>
          <w:ilvl w:val="0"/>
          <w:numId w:val="3"/>
        </w:numPr>
        <w:tabs>
          <w:tab w:val="left" w:pos="862"/>
        </w:tabs>
        <w:ind w:left="861" w:hanging="242"/>
        <w:rPr>
          <w:sz w:val="30"/>
          <w:u w:val="none"/>
        </w:rPr>
      </w:pPr>
      <w:r>
        <w:rPr>
          <w:u w:val="thick"/>
        </w:rPr>
        <w:t>Spilitthe Data:</w:t>
      </w:r>
    </w:p>
    <w:p w:rsidR="00A252A3" w:rsidRDefault="00B40642">
      <w:pPr>
        <w:pStyle w:val="BodyText"/>
        <w:spacing w:before="189" w:line="362" w:lineRule="auto"/>
        <w:ind w:left="620" w:right="1397" w:firstLine="360"/>
      </w:pPr>
      <w:r>
        <w:t xml:space="preserve">Split your dataset </w:t>
      </w:r>
      <w:r>
        <w:t>into training and testing sets. This helps youevaluateyourmodel'sperformancelater.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Heading2"/>
        <w:ind w:left="620"/>
        <w:rPr>
          <w:u w:val="none"/>
        </w:rPr>
      </w:pPr>
      <w:r>
        <w:rPr>
          <w:u w:val="thick"/>
        </w:rPr>
        <w:t>Program:</w:t>
      </w:r>
    </w:p>
    <w:p w:rsidR="00A252A3" w:rsidRDefault="00B40642">
      <w:pPr>
        <w:pStyle w:val="BodyText"/>
        <w:spacing w:before="189" w:line="364" w:lineRule="auto"/>
        <w:ind w:left="620" w:right="4561"/>
      </w:pPr>
      <w:r>
        <w:t>X = data.drop('sales', axis=1)# Featuresy=data['sales']#Targetvariable</w:t>
      </w:r>
    </w:p>
    <w:p w:rsidR="00A252A3" w:rsidRDefault="00B40642">
      <w:pPr>
        <w:pStyle w:val="BodyText"/>
        <w:spacing w:line="362" w:lineRule="auto"/>
        <w:ind w:left="620"/>
      </w:pPr>
      <w:r>
        <w:t>#Splitthedataintotrainingand testingsets(e.g.,80%train,20%test)X_train, X_test, y_train, y_t</w:t>
      </w:r>
      <w:r>
        <w:t>est = train_test_split(X, y, test_size=0.2,random_state=42)</w:t>
      </w:r>
    </w:p>
    <w:p w:rsidR="00A252A3" w:rsidRDefault="00A252A3">
      <w:pPr>
        <w:spacing w:line="362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numPr>
          <w:ilvl w:val="0"/>
          <w:numId w:val="3"/>
        </w:numPr>
        <w:tabs>
          <w:tab w:val="left" w:pos="862"/>
        </w:tabs>
        <w:spacing w:before="61"/>
        <w:ind w:left="861" w:hanging="242"/>
        <w:rPr>
          <w:sz w:val="30"/>
          <w:u w:val="none"/>
        </w:rPr>
      </w:pPr>
      <w:r>
        <w:rPr>
          <w:u w:val="thick"/>
        </w:rPr>
        <w:lastRenderedPageBreak/>
        <w:t>FeatureScaling:</w:t>
      </w:r>
    </w:p>
    <w:p w:rsidR="00A252A3" w:rsidRDefault="00B40642">
      <w:pPr>
        <w:pStyle w:val="BodyText"/>
        <w:spacing w:before="188" w:line="362" w:lineRule="auto"/>
        <w:ind w:left="620" w:right="945" w:firstLine="360"/>
      </w:pPr>
      <w:r>
        <w:t>Apply feature scaling to normalize your data, ensuring that allfeatureshavesimilarscales.Standardization(scalingto mean=0andstd=1)</w:t>
      </w:r>
      <w:r>
        <w:t>isacommon choice.</w:t>
      </w:r>
    </w:p>
    <w:p w:rsidR="00A252A3" w:rsidRDefault="00A252A3">
      <w:pPr>
        <w:pStyle w:val="BodyText"/>
        <w:spacing w:before="11"/>
        <w:rPr>
          <w:sz w:val="48"/>
        </w:rPr>
      </w:pPr>
    </w:p>
    <w:p w:rsidR="00A252A3" w:rsidRDefault="00B40642">
      <w:pPr>
        <w:pStyle w:val="Heading2"/>
        <w:ind w:left="620"/>
        <w:rPr>
          <w:u w:val="none"/>
        </w:rPr>
      </w:pPr>
      <w:r>
        <w:rPr>
          <w:u w:val="thick"/>
        </w:rPr>
        <w:t>Program:</w:t>
      </w:r>
    </w:p>
    <w:p w:rsidR="00A252A3" w:rsidRDefault="00B40642">
      <w:pPr>
        <w:pStyle w:val="BodyText"/>
        <w:spacing w:before="189"/>
        <w:ind w:left="620"/>
      </w:pPr>
      <w:r>
        <w:t>scaler= StandardScaler()</w:t>
      </w:r>
    </w:p>
    <w:p w:rsidR="00A252A3" w:rsidRDefault="00B40642">
      <w:pPr>
        <w:pStyle w:val="BodyText"/>
        <w:spacing w:before="189" w:line="362" w:lineRule="auto"/>
        <w:ind w:left="620" w:right="3011"/>
      </w:pPr>
      <w:r>
        <w:t>X_train_scaled=scaler.fit_transform(X_train)X_test_scaled =scaler.transform(X_test)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Heading2"/>
        <w:spacing w:before="1"/>
        <w:rPr>
          <w:u w:val="none"/>
        </w:rPr>
      </w:pPr>
      <w:r>
        <w:rPr>
          <w:u w:val="thick"/>
        </w:rPr>
        <w:t>Importanceofloadingand processingdataset:</w:t>
      </w:r>
    </w:p>
    <w:p w:rsidR="00A252A3" w:rsidRDefault="00B40642">
      <w:pPr>
        <w:pStyle w:val="BodyText"/>
        <w:spacing w:before="188" w:line="364" w:lineRule="auto"/>
        <w:ind w:left="260" w:right="945" w:firstLine="720"/>
      </w:pPr>
      <w:r>
        <w:t xml:space="preserve">Loading and preprocessing the dataset is an important first step inbuilding </w:t>
      </w:r>
      <w:r>
        <w:t>any machine learning model. However, it is especiallyimportantforhousepricepredictionmodels,ashousepricedatasetsareoftencomplex andnoisy.</w:t>
      </w:r>
    </w:p>
    <w:p w:rsidR="00A252A3" w:rsidRDefault="00B40642">
      <w:pPr>
        <w:pStyle w:val="BodyText"/>
        <w:spacing w:line="362" w:lineRule="auto"/>
        <w:ind w:left="260" w:right="639" w:firstLine="720"/>
      </w:pPr>
      <w:r>
        <w:t>By loading and preprocessing the dataset, we can ensure that themachinelearningalgorithmisableto learnfromthedata effe</w:t>
      </w:r>
      <w:r>
        <w:t>ctivelyandaccurately.</w:t>
      </w:r>
    </w:p>
    <w:p w:rsidR="00A252A3" w:rsidRDefault="00A252A3">
      <w:pPr>
        <w:pStyle w:val="BodyText"/>
        <w:spacing w:before="1"/>
        <w:rPr>
          <w:sz w:val="48"/>
        </w:rPr>
      </w:pPr>
    </w:p>
    <w:p w:rsidR="00A252A3" w:rsidRDefault="00B40642">
      <w:pPr>
        <w:pStyle w:val="BodyText"/>
        <w:spacing w:before="1" w:line="259" w:lineRule="auto"/>
        <w:ind w:left="260" w:right="361"/>
        <w:jc w:val="both"/>
      </w:pPr>
      <w:r>
        <w:rPr>
          <w:b/>
        </w:rPr>
        <w:t>DealingwithCategoricalData:</w:t>
      </w:r>
      <w:r>
        <w:t>Categoricaldata,suchasproductcategories or store locations, needs to be encoded or transformed into anumerical format for machine learning models. Deciding on the appropriateencodingmethod canbeachallenge.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59"/>
        <w:jc w:val="both"/>
      </w:pPr>
      <w:r>
        <w:rPr>
          <w:b/>
          <w:w w:val="95"/>
        </w:rPr>
        <w:t xml:space="preserve">Time Series Data: </w:t>
      </w:r>
      <w:r>
        <w:rPr>
          <w:w w:val="95"/>
        </w:rPr>
        <w:t>Sales prediction often involves time series data. Handling</w:t>
      </w:r>
      <w:r>
        <w:t>time-based features, seasonality, and trends requires specialized techniques,suchaslagfeaturesand time-basedaggregations.</w:t>
      </w:r>
    </w:p>
    <w:p w:rsidR="00A252A3" w:rsidRDefault="00A252A3">
      <w:pPr>
        <w:spacing w:line="259" w:lineRule="auto"/>
        <w:jc w:val="both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259" w:lineRule="auto"/>
        <w:ind w:left="260" w:right="364"/>
        <w:jc w:val="both"/>
      </w:pPr>
      <w:r>
        <w:rPr>
          <w:b/>
        </w:rPr>
        <w:lastRenderedPageBreak/>
        <w:t>ImbalancedData:</w:t>
      </w:r>
      <w:r>
        <w:t>Imbalanceddatasets,wheresomeclassesorperiodshavesignificantly more data than others, can lead to model bias. Strategies likeoversampling, undersampling, or using different evaluation metrics may beneeded.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3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63"/>
        <w:jc w:val="both"/>
      </w:pPr>
      <w:r>
        <w:rPr>
          <w:b/>
        </w:rPr>
        <w:t xml:space="preserve">Data Leakage: </w:t>
      </w:r>
      <w:r>
        <w:t>Preventing data leak</w:t>
      </w:r>
      <w:r>
        <w:t>age, where future information that themodelwouldn'thaveinpracticeisincludedinthedataset,iscrucial.Thiscandistortmodelperformanceand leadtooverfitting.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56"/>
        <w:jc w:val="both"/>
      </w:pPr>
      <w:r>
        <w:rPr>
          <w:b/>
        </w:rPr>
        <w:t>Scalability:</w:t>
      </w:r>
      <w:r>
        <w:t>Asyourbusinessgrows,you'lllikelyhavemoredatatoprocess.Ensuringthatyourpreprocessingpipeline</w:t>
      </w:r>
      <w:r>
        <w:t>isscalableisimportanttomaintainperformanceasdatavolumesincrease.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2"/>
        <w:rPr>
          <w:sz w:val="28"/>
        </w:rPr>
      </w:pPr>
    </w:p>
    <w:p w:rsidR="00A252A3" w:rsidRDefault="00B40642">
      <w:pPr>
        <w:pStyle w:val="BodyText"/>
        <w:spacing w:before="1" w:line="259" w:lineRule="auto"/>
        <w:ind w:left="260" w:right="355"/>
        <w:jc w:val="both"/>
      </w:pPr>
      <w:r>
        <w:rPr>
          <w:b/>
        </w:rPr>
        <w:t>ModelValidationandEvaluation:</w:t>
      </w:r>
      <w:r>
        <w:t>Choosingappropriateevaluationmetrics and validation techniques is challenging. Depending on the specificsales prediction problem, you mayneed to consider metric</w:t>
      </w:r>
      <w:r>
        <w:t>s like MeanAbsolute Error (MAE), Mean Squared Error (MSE), or time series-specificmetricslikeMean AbsoluteScaledError(MASE).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2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60"/>
        <w:jc w:val="both"/>
      </w:pPr>
      <w:r>
        <w:rPr>
          <w:b/>
        </w:rPr>
        <w:t xml:space="preserve">Ethical Considerations: </w:t>
      </w:r>
      <w:r>
        <w:t>Ensuring that the data and model do not introduceor perpetuate biases and are used responsibly is a criti</w:t>
      </w:r>
      <w:r>
        <w:t>cal challenge. Carefuldataselectionandbiasmitigationstrategiesare essential.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60"/>
        <w:jc w:val="both"/>
      </w:pPr>
      <w:r>
        <w:rPr>
          <w:b/>
        </w:rPr>
        <w:t>ComputationalResources:</w:t>
      </w:r>
      <w:r>
        <w:t>Somepreprocessingtasks,especiallywhendealing with big data, may require substantial computational resources. Youmayneedaccessto powerfulhardwareorcloud-ba</w:t>
      </w:r>
      <w:r>
        <w:t>sedsolutions.</w:t>
      </w:r>
    </w:p>
    <w:p w:rsidR="00A252A3" w:rsidRDefault="00A252A3">
      <w:pPr>
        <w:spacing w:line="259" w:lineRule="auto"/>
        <w:jc w:val="both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spacing w:before="61" w:line="259" w:lineRule="auto"/>
        <w:rPr>
          <w:u w:val="none"/>
        </w:rPr>
      </w:pPr>
      <w:r>
        <w:rPr>
          <w:u w:val="thick"/>
        </w:rPr>
        <w:lastRenderedPageBreak/>
        <w:t>Howtoovercomethechallengesofloadingandpreprocessingahousepricedataset</w:t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pStyle w:val="BodyText"/>
        <w:spacing w:before="257" w:line="259" w:lineRule="auto"/>
        <w:ind w:left="260" w:right="361" w:firstLine="720"/>
        <w:jc w:val="both"/>
      </w:pPr>
      <w:r>
        <w:t>Overcomingthechallengesofloadingand preprocessingafuturesalespredictiondatasetrequiresasystematicandcarefulapproach.Here</w:t>
      </w:r>
      <w:r>
        <w:t>aresomestrategiesto addressthesechallenges.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2"/>
        <w:rPr>
          <w:sz w:val="28"/>
        </w:rPr>
      </w:pPr>
    </w:p>
    <w:p w:rsidR="00A252A3" w:rsidRDefault="00B40642">
      <w:pPr>
        <w:pStyle w:val="Heading2"/>
        <w:spacing w:before="1"/>
        <w:jc w:val="both"/>
        <w:rPr>
          <w:u w:val="none"/>
        </w:rPr>
      </w:pPr>
      <w:r>
        <w:rPr>
          <w:u w:val="none"/>
        </w:rPr>
        <w:t>DataQualityandConsistency:</w:t>
      </w:r>
    </w:p>
    <w:p w:rsidR="00A252A3" w:rsidRDefault="00A252A3">
      <w:pPr>
        <w:pStyle w:val="BodyText"/>
        <w:rPr>
          <w:b/>
          <w:sz w:val="34"/>
        </w:rPr>
      </w:pPr>
    </w:p>
    <w:p w:rsidR="00A252A3" w:rsidRDefault="00A252A3">
      <w:pPr>
        <w:pStyle w:val="BodyText"/>
        <w:spacing w:before="10"/>
        <w:rPr>
          <w:b/>
          <w:sz w:val="30"/>
        </w:rPr>
      </w:pP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2"/>
        <w:jc w:val="both"/>
        <w:rPr>
          <w:rFonts w:ascii="Wingdings" w:hAnsi="Wingdings"/>
          <w:sz w:val="32"/>
        </w:rPr>
      </w:pPr>
      <w:r>
        <w:rPr>
          <w:sz w:val="32"/>
        </w:rPr>
        <w:t xml:space="preserve">DataCleaning:Developscriptsorprocedurestohandlemissingvalues,outliers,andinconsistencies.Youmayneedtomakedecisionsonhowto impute missing data, identify and remove outliers, and </w:t>
      </w:r>
      <w:r>
        <w:rPr>
          <w:sz w:val="32"/>
        </w:rPr>
        <w:t>standardizedataformats.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3"/>
        <w:jc w:val="both"/>
        <w:rPr>
          <w:rFonts w:ascii="Wingdings" w:hAnsi="Wingdings"/>
          <w:sz w:val="32"/>
        </w:rPr>
      </w:pPr>
      <w:r>
        <w:rPr>
          <w:sz w:val="32"/>
        </w:rPr>
        <w:t>Data Validation: Regularly validate the data against expected rangesandconstraints.Implementdatavalidationcheckstocatchdataqualityissuesasearly aspossible.</w:t>
      </w:r>
    </w:p>
    <w:p w:rsidR="00A252A3" w:rsidRDefault="00A252A3">
      <w:pPr>
        <w:pStyle w:val="BodyText"/>
        <w:spacing w:before="2"/>
        <w:rPr>
          <w:sz w:val="48"/>
        </w:rPr>
      </w:pPr>
    </w:p>
    <w:p w:rsidR="00A252A3" w:rsidRDefault="00B40642">
      <w:pPr>
        <w:pStyle w:val="Heading2"/>
        <w:spacing w:before="1"/>
        <w:jc w:val="both"/>
        <w:rPr>
          <w:u w:val="none"/>
        </w:rPr>
      </w:pPr>
      <w:r>
        <w:rPr>
          <w:u w:val="none"/>
        </w:rPr>
        <w:t>DataVolume: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91" w:line="259" w:lineRule="auto"/>
        <w:ind w:right="360"/>
        <w:jc w:val="both"/>
        <w:rPr>
          <w:rFonts w:ascii="Wingdings" w:hAnsi="Wingdings"/>
          <w:sz w:val="32"/>
        </w:rPr>
      </w:pPr>
      <w:r>
        <w:rPr>
          <w:sz w:val="32"/>
        </w:rPr>
        <w:t>DataSampling:Ifdealingwithlargedatasets,considerworkingwitharan</w:t>
      </w:r>
      <w:r>
        <w:rPr>
          <w:sz w:val="32"/>
        </w:rPr>
        <w:t>dom sample to develop and test your preprocessing pipeline beforeapplyingitto theentiredataset.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5"/>
        <w:jc w:val="both"/>
        <w:rPr>
          <w:rFonts w:ascii="Wingdings" w:hAnsi="Wingdings"/>
          <w:sz w:val="32"/>
        </w:rPr>
      </w:pPr>
      <w:r>
        <w:rPr>
          <w:sz w:val="32"/>
        </w:rPr>
        <w:t>Distributed Processing: Utilize distributed computing frameworks likeApacheSparkto handlelargedatasetsefficiently.</w:t>
      </w:r>
    </w:p>
    <w:p w:rsidR="00A252A3" w:rsidRDefault="00A252A3">
      <w:pPr>
        <w:pStyle w:val="BodyText"/>
        <w:spacing w:before="3"/>
        <w:rPr>
          <w:sz w:val="48"/>
        </w:rPr>
      </w:pPr>
    </w:p>
    <w:p w:rsidR="00A252A3" w:rsidRDefault="00B40642">
      <w:pPr>
        <w:pStyle w:val="Heading2"/>
        <w:jc w:val="both"/>
        <w:rPr>
          <w:u w:val="none"/>
        </w:rPr>
      </w:pPr>
      <w:r>
        <w:rPr>
          <w:u w:val="none"/>
        </w:rPr>
        <w:t>DataIntegration: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89" w:line="259" w:lineRule="auto"/>
        <w:ind w:right="359"/>
        <w:jc w:val="both"/>
        <w:rPr>
          <w:rFonts w:ascii="Wingdings" w:hAnsi="Wingdings"/>
          <w:sz w:val="32"/>
        </w:rPr>
      </w:pPr>
      <w:r>
        <w:rPr>
          <w:sz w:val="32"/>
        </w:rPr>
        <w:t>Data Integration Tools: Use</w:t>
      </w:r>
      <w:r>
        <w:rPr>
          <w:sz w:val="32"/>
        </w:rPr>
        <w:t xml:space="preserve"> ETL (Extract, Transform, Load) tools ordata integration platforms to merge data from different sources into asingledataset.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4"/>
        <w:jc w:val="both"/>
        <w:rPr>
          <w:rFonts w:ascii="Wingdings" w:hAnsi="Wingdings"/>
          <w:sz w:val="32"/>
        </w:rPr>
      </w:pPr>
      <w:r>
        <w:rPr>
          <w:sz w:val="32"/>
        </w:rPr>
        <w:t>Data Schema Mapping: Ensure that data from different sources aremappedcorrectly to acommon schema.</w:t>
      </w:r>
    </w:p>
    <w:p w:rsidR="00A252A3" w:rsidRDefault="00A252A3">
      <w:pPr>
        <w:spacing w:line="259" w:lineRule="auto"/>
        <w:jc w:val="both"/>
        <w:rPr>
          <w:rFonts w:ascii="Wingdings" w:hAnsi="Wingdings"/>
          <w:sz w:val="32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spacing w:before="61"/>
        <w:rPr>
          <w:u w:val="none"/>
        </w:rPr>
      </w:pPr>
      <w:r>
        <w:rPr>
          <w:u w:val="none"/>
        </w:rPr>
        <w:lastRenderedPageBreak/>
        <w:t>FeatureEngineering: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88" w:line="259" w:lineRule="auto"/>
        <w:ind w:right="360"/>
        <w:rPr>
          <w:rFonts w:ascii="Wingdings" w:hAnsi="Wingdings"/>
          <w:sz w:val="32"/>
        </w:rPr>
      </w:pPr>
      <w:r>
        <w:rPr>
          <w:sz w:val="32"/>
        </w:rPr>
        <w:t>DomainExpertise:Collaboratewithsubject-matterexpertstoidentifyrelevantfeaturesandunderstand thenuancesofthedata.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8"/>
        <w:rPr>
          <w:rFonts w:ascii="Wingdings" w:hAnsi="Wingdings"/>
          <w:sz w:val="32"/>
        </w:rPr>
      </w:pPr>
      <w:r>
        <w:rPr>
          <w:sz w:val="32"/>
        </w:rPr>
        <w:t>AutomatedFeatureSelection:Exploreautomatedfeatureselectiontechniquesto i</w:t>
      </w:r>
      <w:r>
        <w:rPr>
          <w:sz w:val="32"/>
        </w:rPr>
        <w:t>dentifythemostinformative features.</w:t>
      </w:r>
    </w:p>
    <w:p w:rsidR="00A252A3" w:rsidRDefault="00A252A3">
      <w:pPr>
        <w:pStyle w:val="BodyText"/>
        <w:spacing w:before="4"/>
        <w:rPr>
          <w:sz w:val="48"/>
        </w:rPr>
      </w:pPr>
    </w:p>
    <w:p w:rsidR="00A252A3" w:rsidRDefault="00B40642">
      <w:pPr>
        <w:pStyle w:val="Heading2"/>
        <w:rPr>
          <w:u w:val="none"/>
        </w:rPr>
      </w:pPr>
      <w:r>
        <w:rPr>
          <w:u w:val="none"/>
        </w:rPr>
        <w:t>DealingwithCategoricalData: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89" w:line="259" w:lineRule="auto"/>
        <w:ind w:right="354"/>
        <w:rPr>
          <w:rFonts w:ascii="Wingdings" w:hAnsi="Wingdings"/>
          <w:sz w:val="32"/>
        </w:rPr>
      </w:pPr>
      <w:r>
        <w:rPr>
          <w:sz w:val="32"/>
        </w:rPr>
        <w:t>One-HotEncoding:Convertcategoricaldataintobinaryvectorsusingone-hotencodingortechniqueslikeLabelEncoding.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3"/>
        <w:rPr>
          <w:rFonts w:ascii="Wingdings" w:hAnsi="Wingdings"/>
          <w:sz w:val="32"/>
        </w:rPr>
      </w:pPr>
      <w:r>
        <w:rPr>
          <w:sz w:val="32"/>
        </w:rPr>
        <w:t>FeatureEmbedding:Considertechniqueslikewordembeddingsforhighcardinality categoricalva</w:t>
      </w:r>
      <w:r>
        <w:rPr>
          <w:sz w:val="32"/>
        </w:rPr>
        <w:t>riables.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Heading2"/>
        <w:spacing w:before="1"/>
        <w:rPr>
          <w:u w:val="none"/>
        </w:rPr>
      </w:pPr>
      <w:r>
        <w:rPr>
          <w:u w:val="none"/>
        </w:rPr>
        <w:t>TimeSeriesData: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89"/>
        <w:ind w:hanging="361"/>
        <w:rPr>
          <w:rFonts w:ascii="Wingdings" w:hAnsi="Wingdings"/>
          <w:sz w:val="32"/>
        </w:rPr>
      </w:pPr>
      <w:r>
        <w:rPr>
          <w:sz w:val="32"/>
        </w:rPr>
        <w:t>LagFeatures:Createlagfeaturestocapturetimedependencies.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28" w:line="259" w:lineRule="auto"/>
        <w:ind w:right="363"/>
        <w:rPr>
          <w:rFonts w:ascii="Wingdings" w:hAnsi="Wingdings"/>
          <w:sz w:val="32"/>
        </w:rPr>
      </w:pPr>
      <w:r>
        <w:rPr>
          <w:sz w:val="32"/>
        </w:rPr>
        <w:t>SeasonalDecomposition:Useseasonaldecompositiontechniquestoidentifyandremoveseasonalityand trendsfromtimeseriesdata.</w:t>
      </w:r>
    </w:p>
    <w:p w:rsidR="00A252A3" w:rsidRDefault="00A252A3">
      <w:pPr>
        <w:pStyle w:val="BodyText"/>
        <w:spacing w:before="4"/>
        <w:rPr>
          <w:sz w:val="48"/>
        </w:rPr>
      </w:pPr>
    </w:p>
    <w:p w:rsidR="00A252A3" w:rsidRDefault="00B40642">
      <w:pPr>
        <w:pStyle w:val="Heading2"/>
        <w:jc w:val="both"/>
        <w:rPr>
          <w:u w:val="none"/>
        </w:rPr>
      </w:pPr>
      <w:r>
        <w:rPr>
          <w:u w:val="none"/>
        </w:rPr>
        <w:t>ImbalancedData: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before="192" w:line="259" w:lineRule="auto"/>
        <w:ind w:right="366"/>
        <w:jc w:val="both"/>
        <w:rPr>
          <w:rFonts w:ascii="Wingdings" w:hAnsi="Wingdings"/>
          <w:sz w:val="32"/>
        </w:rPr>
      </w:pPr>
      <w:r>
        <w:rPr>
          <w:sz w:val="32"/>
        </w:rPr>
        <w:t xml:space="preserve">Resampling: Employ techniques such as </w:t>
      </w:r>
      <w:r>
        <w:rPr>
          <w:sz w:val="32"/>
        </w:rPr>
        <w:t>oversampling (for minorityclasses)andundersampling(formajorityclasses)tobalancethedataset.</w:t>
      </w:r>
    </w:p>
    <w:p w:rsidR="00A252A3" w:rsidRDefault="00B40642">
      <w:pPr>
        <w:pStyle w:val="ListParagraph"/>
        <w:numPr>
          <w:ilvl w:val="0"/>
          <w:numId w:val="4"/>
        </w:numPr>
        <w:tabs>
          <w:tab w:val="left" w:pos="981"/>
        </w:tabs>
        <w:spacing w:line="259" w:lineRule="auto"/>
        <w:ind w:right="362"/>
        <w:jc w:val="both"/>
        <w:rPr>
          <w:rFonts w:ascii="Wingdings" w:hAnsi="Wingdings"/>
          <w:sz w:val="32"/>
        </w:rPr>
      </w:pPr>
      <w:r>
        <w:rPr>
          <w:sz w:val="32"/>
        </w:rPr>
        <w:t>Different Models: Consider using models that handle imbalanced datawell,such as ensemblemethodsorspecializedalgorithms.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8"/>
        <w:rPr>
          <w:sz w:val="48"/>
        </w:rPr>
      </w:pPr>
    </w:p>
    <w:p w:rsidR="00A252A3" w:rsidRDefault="00B40642">
      <w:pPr>
        <w:pStyle w:val="Heading2"/>
        <w:ind w:left="3378"/>
        <w:rPr>
          <w:u w:val="none"/>
        </w:rPr>
      </w:pPr>
      <w:r>
        <w:rPr>
          <w:u w:val="thick"/>
        </w:rPr>
        <w:t>Loadingthe dataset</w:t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spacing w:before="7"/>
        <w:rPr>
          <w:b/>
          <w:sz w:val="17"/>
        </w:rPr>
      </w:pPr>
    </w:p>
    <w:p w:rsidR="00A252A3" w:rsidRDefault="00B40642">
      <w:pPr>
        <w:pStyle w:val="BodyText"/>
        <w:spacing w:before="85" w:line="362" w:lineRule="auto"/>
        <w:ind w:left="620" w:right="483" w:firstLine="360"/>
      </w:pPr>
      <w:r>
        <w:t>Loading the dataset u</w:t>
      </w:r>
      <w:r>
        <w:t>sing machine learning is the process of bringingthedataintothemachinelearningenvironmentsothatitcanbeused</w:t>
      </w:r>
    </w:p>
    <w:p w:rsidR="00A252A3" w:rsidRDefault="00B40642">
      <w:pPr>
        <w:pStyle w:val="BodyText"/>
        <w:spacing w:before="3"/>
        <w:ind w:left="620"/>
      </w:pPr>
      <w:r>
        <w:t>totrainand evaluateamodel.</w:t>
      </w:r>
    </w:p>
    <w:p w:rsidR="00A252A3" w:rsidRDefault="00A252A3">
      <w:p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362" w:lineRule="auto"/>
        <w:ind w:left="620" w:right="430" w:firstLine="360"/>
      </w:pPr>
      <w:r>
        <w:lastRenderedPageBreak/>
        <w:t>The specific steps involved in loading the dataset will vary dependingon</w:t>
      </w:r>
      <w:r>
        <w:t>themachinelearning libraryorframeworkthat isbeingused.</w:t>
      </w:r>
    </w:p>
    <w:p w:rsidR="00A252A3" w:rsidRDefault="00B40642">
      <w:pPr>
        <w:pStyle w:val="BodyText"/>
        <w:spacing w:before="2" w:line="362" w:lineRule="auto"/>
        <w:ind w:left="620" w:right="945"/>
      </w:pPr>
      <w:r>
        <w:t>However,therearesomegeneralstepsthatarecommon tomostmachinelearning frameworks.</w:t>
      </w:r>
    </w:p>
    <w:p w:rsidR="00A252A3" w:rsidRDefault="00A252A3">
      <w:pPr>
        <w:pStyle w:val="BodyText"/>
        <w:spacing w:before="9"/>
        <w:rPr>
          <w:sz w:val="48"/>
        </w:rPr>
      </w:pPr>
    </w:p>
    <w:p w:rsidR="00A252A3" w:rsidRDefault="00B40642">
      <w:pPr>
        <w:pStyle w:val="Heading2"/>
        <w:numPr>
          <w:ilvl w:val="0"/>
          <w:numId w:val="5"/>
        </w:numPr>
        <w:tabs>
          <w:tab w:val="left" w:pos="981"/>
        </w:tabs>
        <w:ind w:hanging="361"/>
        <w:rPr>
          <w:u w:val="none"/>
        </w:rPr>
      </w:pPr>
      <w:r>
        <w:rPr>
          <w:u w:val="none"/>
        </w:rPr>
        <w:t>Identifythedataset:</w:t>
      </w:r>
    </w:p>
    <w:p w:rsidR="00A252A3" w:rsidRDefault="00B40642">
      <w:pPr>
        <w:pStyle w:val="BodyText"/>
        <w:spacing w:before="189" w:line="362" w:lineRule="auto"/>
        <w:ind w:left="620" w:right="639" w:firstLine="360"/>
      </w:pPr>
      <w:r>
        <w:t>The first step is to identify the dataset that you want to load. Thisdatasetmaybestoredinalocal file</w:t>
      </w:r>
      <w:r>
        <w:t>,inadatabase,or in acloudstorageservice.</w:t>
      </w:r>
    </w:p>
    <w:p w:rsidR="00A252A3" w:rsidRDefault="00B40642">
      <w:pPr>
        <w:pStyle w:val="Heading2"/>
        <w:numPr>
          <w:ilvl w:val="0"/>
          <w:numId w:val="5"/>
        </w:numPr>
        <w:tabs>
          <w:tab w:val="left" w:pos="981"/>
        </w:tabs>
        <w:spacing w:before="4"/>
        <w:ind w:hanging="361"/>
        <w:rPr>
          <w:u w:val="none"/>
        </w:rPr>
      </w:pPr>
      <w:r>
        <w:rPr>
          <w:u w:val="none"/>
        </w:rPr>
        <w:t>Loadthedataset:</w:t>
      </w:r>
    </w:p>
    <w:p w:rsidR="00A252A3" w:rsidRDefault="00B40642">
      <w:pPr>
        <w:pStyle w:val="BodyText"/>
        <w:spacing w:before="189" w:line="364" w:lineRule="auto"/>
        <w:ind w:left="620" w:right="483" w:firstLine="360"/>
      </w:pPr>
      <w:r>
        <w:t>Once you have identified the dataset, you need to load it into themachine learning environment. This may involve using a built-infunctioninthemachinelearninglibrary,oritmayinvolvewritingyourowncode.</w:t>
      </w:r>
    </w:p>
    <w:p w:rsidR="00A252A3" w:rsidRDefault="00B40642">
      <w:pPr>
        <w:pStyle w:val="Heading2"/>
        <w:numPr>
          <w:ilvl w:val="0"/>
          <w:numId w:val="5"/>
        </w:numPr>
        <w:tabs>
          <w:tab w:val="left" w:pos="981"/>
        </w:tabs>
        <w:spacing w:line="361" w:lineRule="exact"/>
        <w:ind w:hanging="361"/>
        <w:rPr>
          <w:u w:val="none"/>
        </w:rPr>
      </w:pPr>
      <w:r>
        <w:rPr>
          <w:u w:val="none"/>
        </w:rPr>
        <w:t>Preprocessthedataset:</w:t>
      </w:r>
    </w:p>
    <w:p w:rsidR="00A252A3" w:rsidRDefault="00B40642">
      <w:pPr>
        <w:pStyle w:val="BodyText"/>
        <w:spacing w:before="189" w:line="362" w:lineRule="auto"/>
        <w:ind w:left="620" w:right="410" w:firstLine="758"/>
      </w:pPr>
      <w:r>
        <w:t>Once the dataset is loaded into the machine learning environment,you may need to preprocess it before you can start training andevaluatingyourmodel.Thismayinvolvecleaningthedata,transformingthedataintoasuitableformat,andsplittingtheda</w:t>
      </w:r>
      <w:r>
        <w:t>taintotrainingandtestsets.</w:t>
      </w:r>
    </w:p>
    <w:p w:rsidR="00A252A3" w:rsidRDefault="00A252A3">
      <w:pPr>
        <w:pStyle w:val="BodyText"/>
        <w:spacing w:before="10"/>
        <w:rPr>
          <w:sz w:val="28"/>
        </w:rPr>
      </w:pPr>
    </w:p>
    <w:p w:rsidR="00A252A3" w:rsidRDefault="00A252A3">
      <w:pPr>
        <w:pStyle w:val="BodyText"/>
        <w:spacing w:before="7"/>
        <w:rPr>
          <w:sz w:val="12"/>
        </w:rPr>
      </w:pPr>
    </w:p>
    <w:p w:rsidR="00A252A3" w:rsidRDefault="00A252A3">
      <w:pPr>
        <w:jc w:val="center"/>
        <w:rPr>
          <w:sz w:val="32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spacing w:before="64"/>
        <w:ind w:left="260"/>
        <w:rPr>
          <w:b/>
          <w:sz w:val="36"/>
        </w:rPr>
      </w:pPr>
      <w:r>
        <w:rPr>
          <w:b/>
          <w:color w:val="C45811"/>
          <w:sz w:val="36"/>
          <w:u w:val="thick" w:color="C45811"/>
        </w:rPr>
        <w:lastRenderedPageBreak/>
        <w:t>Code</w:t>
      </w:r>
    </w:p>
    <w:p w:rsidR="00A252A3" w:rsidRDefault="00B40642">
      <w:pPr>
        <w:pStyle w:val="Heading1"/>
        <w:numPr>
          <w:ilvl w:val="0"/>
          <w:numId w:val="6"/>
        </w:numPr>
        <w:tabs>
          <w:tab w:val="left" w:pos="518"/>
        </w:tabs>
        <w:spacing w:before="190"/>
      </w:pPr>
      <w:r>
        <w:rPr>
          <w:u w:val="thick"/>
        </w:rPr>
        <w:t>ImportingLibraries</w:t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spacing w:before="5"/>
        <w:rPr>
          <w:b/>
          <w:sz w:val="17"/>
        </w:rPr>
      </w:pPr>
    </w:p>
    <w:p w:rsidR="00A252A3" w:rsidRDefault="00B40642">
      <w:pPr>
        <w:pStyle w:val="BodyText"/>
        <w:spacing w:before="86"/>
        <w:ind w:left="260"/>
      </w:pPr>
      <w:r>
        <w:t>#EDALibraries:</w:t>
      </w:r>
    </w:p>
    <w:p w:rsidR="00A252A3" w:rsidRDefault="00B40642">
      <w:pPr>
        <w:pStyle w:val="BodyText"/>
        <w:spacing w:before="191" w:line="362" w:lineRule="auto"/>
        <w:ind w:left="260" w:right="7521"/>
      </w:pPr>
      <w:r>
        <w:t>import pandas as pdimportnumpyasnp</w:t>
      </w:r>
    </w:p>
    <w:p w:rsidR="00A252A3" w:rsidRDefault="00A252A3">
      <w:pPr>
        <w:pStyle w:val="BodyText"/>
        <w:spacing w:before="8"/>
        <w:rPr>
          <w:sz w:val="48"/>
        </w:rPr>
      </w:pPr>
    </w:p>
    <w:p w:rsidR="00A252A3" w:rsidRDefault="00B40642">
      <w:pPr>
        <w:pStyle w:val="BodyText"/>
        <w:ind w:left="260"/>
      </w:pPr>
      <w:r>
        <w:t>importmatplotlib.colorsascol</w:t>
      </w:r>
    </w:p>
    <w:p w:rsidR="00A252A3" w:rsidRDefault="00B40642">
      <w:pPr>
        <w:pStyle w:val="BodyText"/>
        <w:spacing w:before="189" w:line="362" w:lineRule="auto"/>
        <w:ind w:left="260" w:right="4561"/>
      </w:pPr>
      <w:r>
        <w:t>from mpl_toolkits.mplot3d import Axes3Dimportmatplotlib.pyplotasplt</w:t>
      </w:r>
    </w:p>
    <w:p w:rsidR="00A252A3" w:rsidRDefault="00B40642">
      <w:pPr>
        <w:pStyle w:val="BodyText"/>
        <w:spacing w:before="2"/>
        <w:ind w:left="260"/>
      </w:pPr>
      <w:r>
        <w:t>importseabornas sns</w:t>
      </w:r>
    </w:p>
    <w:p w:rsidR="00A252A3" w:rsidRDefault="00B40642">
      <w:pPr>
        <w:pStyle w:val="BodyText"/>
        <w:spacing w:before="189"/>
        <w:ind w:left="260"/>
      </w:pPr>
      <w:r>
        <w:t>%matplotlibinline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"/>
        <w:rPr>
          <w:sz w:val="31"/>
        </w:rPr>
      </w:pPr>
    </w:p>
    <w:p w:rsidR="00A252A3" w:rsidRDefault="00B40642">
      <w:pPr>
        <w:pStyle w:val="BodyText"/>
        <w:ind w:left="260"/>
      </w:pPr>
      <w:r>
        <w:t>importdatetime</w:t>
      </w:r>
    </w:p>
    <w:p w:rsidR="00A252A3" w:rsidRDefault="00B40642">
      <w:pPr>
        <w:pStyle w:val="BodyText"/>
        <w:spacing w:before="189" w:line="362" w:lineRule="auto"/>
        <w:ind w:left="260" w:right="6917"/>
      </w:pPr>
      <w:r>
        <w:t>from pathlib import Pathimportrandom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BodyText"/>
        <w:ind w:left="260"/>
      </w:pPr>
      <w:r>
        <w:t>#Scikit-Learnmodels: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0"/>
        <w:rPr>
          <w:sz w:val="30"/>
        </w:rPr>
      </w:pPr>
    </w:p>
    <w:p w:rsidR="00A252A3" w:rsidRDefault="00B40642">
      <w:pPr>
        <w:pStyle w:val="BodyText"/>
        <w:spacing w:line="364" w:lineRule="auto"/>
        <w:ind w:left="260" w:right="3444"/>
      </w:pPr>
      <w:r>
        <w:t>from sklearn.preprocessing import MinMaxScalerfromsklearn.linear_modelimportLinearRegression</w:t>
      </w:r>
    </w:p>
    <w:p w:rsidR="00A252A3" w:rsidRDefault="00B40642">
      <w:pPr>
        <w:pStyle w:val="BodyText"/>
        <w:tabs>
          <w:tab w:val="left" w:pos="1087"/>
          <w:tab w:val="left" w:pos="3243"/>
          <w:tab w:val="left" w:pos="4303"/>
          <w:tab w:val="left" w:pos="7219"/>
        </w:tabs>
        <w:spacing w:line="259" w:lineRule="auto"/>
        <w:ind w:left="260" w:right="357"/>
      </w:pPr>
      <w:r>
        <w:t>from</w:t>
      </w:r>
      <w:r>
        <w:tab/>
        <w:t>sklearn.metrics</w:t>
      </w:r>
      <w:r>
        <w:tab/>
        <w:t>import</w:t>
      </w:r>
      <w:r>
        <w:tab/>
        <w:t>mean_squared_error,</w:t>
      </w:r>
      <w:r>
        <w:tab/>
        <w:t>mean_absolute_error,r2_score</w:t>
      </w:r>
    </w:p>
    <w:p w:rsidR="00A252A3" w:rsidRDefault="00B40642">
      <w:pPr>
        <w:pStyle w:val="BodyText"/>
        <w:spacing w:before="156" w:line="362" w:lineRule="auto"/>
        <w:ind w:left="260" w:right="2998"/>
      </w:pPr>
      <w:r>
        <w:t>from sklearn.ensemble import RandomForestRegressorfromxgboost.sklearnimportX</w:t>
      </w:r>
      <w:r>
        <w:lastRenderedPageBreak/>
        <w:t>GBRegressor</w:t>
      </w:r>
    </w:p>
    <w:p w:rsidR="00A252A3" w:rsidRDefault="00B40642">
      <w:pPr>
        <w:pStyle w:val="BodyText"/>
        <w:tabs>
          <w:tab w:val="left" w:pos="1416"/>
          <w:tab w:val="left" w:pos="5054"/>
          <w:tab w:val="left" w:pos="6442"/>
          <w:tab w:val="left" w:pos="7874"/>
        </w:tabs>
        <w:spacing w:before="2" w:line="259" w:lineRule="auto"/>
        <w:ind w:left="260" w:right="365"/>
      </w:pPr>
      <w:r>
        <w:t>from</w:t>
      </w:r>
      <w:r>
        <w:tab/>
        <w:t>sklearn.model_selection</w:t>
      </w:r>
      <w:r>
        <w:tab/>
        <w:t>import</w:t>
      </w:r>
      <w:r>
        <w:tab/>
        <w:t>KFold,</w:t>
      </w:r>
      <w:r>
        <w:tab/>
      </w:r>
      <w:r>
        <w:rPr>
          <w:spacing w:val="-1"/>
        </w:rPr>
        <w:t>cross_val_score,</w:t>
      </w:r>
      <w:r>
        <w:t>train_test_split</w:t>
      </w:r>
    </w:p>
    <w:p w:rsidR="00A252A3" w:rsidRDefault="00A252A3">
      <w:pPr>
        <w:spacing w:line="259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A252A3">
      <w:pPr>
        <w:pStyle w:val="BodyText"/>
        <w:spacing w:before="1"/>
        <w:rPr>
          <w:sz w:val="27"/>
        </w:rPr>
      </w:pPr>
    </w:p>
    <w:p w:rsidR="00A252A3" w:rsidRDefault="00B40642">
      <w:pPr>
        <w:pStyle w:val="BodyText"/>
        <w:spacing w:before="86"/>
        <w:ind w:left="260"/>
      </w:pPr>
      <w:r>
        <w:t>#LSTM: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9"/>
        <w:rPr>
          <w:sz w:val="30"/>
        </w:rPr>
      </w:pPr>
    </w:p>
    <w:p w:rsidR="00A252A3" w:rsidRDefault="00B40642">
      <w:pPr>
        <w:pStyle w:val="BodyText"/>
        <w:spacing w:before="1"/>
        <w:ind w:left="260"/>
      </w:pPr>
      <w:r>
        <w:t>importkeras</w:t>
      </w:r>
    </w:p>
    <w:p w:rsidR="00A252A3" w:rsidRDefault="00B40642">
      <w:pPr>
        <w:pStyle w:val="BodyText"/>
        <w:spacing w:before="188"/>
        <w:ind w:left="260"/>
      </w:pPr>
      <w:r>
        <w:t>fromkeras.layersimportDense</w:t>
      </w:r>
    </w:p>
    <w:p w:rsidR="00A252A3" w:rsidRDefault="00B40642">
      <w:pPr>
        <w:pStyle w:val="BodyText"/>
        <w:spacing w:before="192"/>
        <w:ind w:left="260"/>
      </w:pPr>
      <w:r>
        <w:t>fromkeras.modelsimportSequential</w:t>
      </w:r>
    </w:p>
    <w:p w:rsidR="00A252A3" w:rsidRDefault="00B40642">
      <w:pPr>
        <w:pStyle w:val="BodyText"/>
        <w:spacing w:before="188" w:line="362" w:lineRule="auto"/>
        <w:ind w:left="260" w:right="4580"/>
      </w:pPr>
      <w:r>
        <w:t>from keras.callbacks import EarlyStoppingfromkeras.utilsimportnp_utils</w:t>
      </w:r>
    </w:p>
    <w:p w:rsidR="00A252A3" w:rsidRDefault="00B40642">
      <w:pPr>
        <w:pStyle w:val="BodyText"/>
        <w:spacing w:before="3"/>
        <w:ind w:left="260"/>
      </w:pPr>
      <w:r>
        <w:t>fromkeras.layersimportLSTM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3"/>
        <w:rPr>
          <w:sz w:val="45"/>
        </w:rPr>
      </w:pPr>
    </w:p>
    <w:p w:rsidR="00A252A3" w:rsidRDefault="00B40642">
      <w:pPr>
        <w:pStyle w:val="BodyText"/>
        <w:ind w:left="260"/>
      </w:pPr>
      <w:r>
        <w:t>#ARIMAModel: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"/>
        <w:rPr>
          <w:sz w:val="31"/>
        </w:rPr>
      </w:pPr>
    </w:p>
    <w:p w:rsidR="00A252A3" w:rsidRDefault="00B40642">
      <w:pPr>
        <w:pStyle w:val="BodyText"/>
        <w:spacing w:line="362" w:lineRule="auto"/>
        <w:ind w:left="260" w:right="5882"/>
      </w:pPr>
      <w:r>
        <w:t>importstatsmodels.tsa.apiassmtimportstatsmodels.apiassm</w:t>
      </w:r>
    </w:p>
    <w:p w:rsidR="00A252A3" w:rsidRDefault="00B40642">
      <w:pPr>
        <w:pStyle w:val="BodyText"/>
        <w:spacing w:before="3"/>
        <w:ind w:left="260"/>
      </w:pPr>
      <w:r>
        <w:t>fromstatsmo</w:t>
      </w:r>
      <w:r>
        <w:t>dels.tools.eval_measuresimportrmse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9"/>
        <w:rPr>
          <w:sz w:val="30"/>
        </w:rPr>
      </w:pPr>
    </w:p>
    <w:p w:rsidR="00A252A3" w:rsidRDefault="00B40642">
      <w:pPr>
        <w:pStyle w:val="BodyText"/>
        <w:spacing w:line="362" w:lineRule="auto"/>
        <w:ind w:left="260" w:right="7855"/>
      </w:pPr>
      <w:r>
        <w:t>import pickleimportwarnings</w:t>
      </w:r>
    </w:p>
    <w:p w:rsidR="00A252A3" w:rsidRDefault="00A252A3">
      <w:pPr>
        <w:pStyle w:val="BodyText"/>
        <w:spacing w:before="9"/>
        <w:rPr>
          <w:sz w:val="48"/>
        </w:rPr>
      </w:pPr>
    </w:p>
    <w:p w:rsidR="00A252A3" w:rsidRDefault="00B40642">
      <w:pPr>
        <w:pStyle w:val="Heading1"/>
        <w:ind w:left="346"/>
      </w:pPr>
      <w:r>
        <w:t>Loading andExplorationoftheData</w:t>
      </w:r>
    </w:p>
    <w:p w:rsidR="00A252A3" w:rsidRDefault="00A252A3">
      <w:pPr>
        <w:pStyle w:val="BodyText"/>
        <w:rPr>
          <w:b/>
          <w:sz w:val="38"/>
        </w:rPr>
      </w:pPr>
    </w:p>
    <w:p w:rsidR="00A252A3" w:rsidRDefault="00B40642">
      <w:pPr>
        <w:pStyle w:val="BodyText"/>
        <w:spacing w:before="335" w:line="259" w:lineRule="auto"/>
        <w:ind w:left="260" w:right="356"/>
        <w:jc w:val="both"/>
      </w:pPr>
      <w:r>
        <w:t>The data must first be loaded before being transformed into a structure thatwill be used by each of our models. Each row of data reflects a single day'sworth</w:t>
      </w:r>
      <w:r>
        <w:t xml:space="preserve"> of sales at one of 10 stores in its most basic form. Since our objectiveistoforecastmonthlysales,wewillstartbyaddingallstoresanddaystoge</w:t>
      </w:r>
      <w:r>
        <w:lastRenderedPageBreak/>
        <w:t>tatotalmonthly salesfigure.</w:t>
      </w:r>
    </w:p>
    <w:p w:rsidR="00A252A3" w:rsidRDefault="00A252A3">
      <w:pPr>
        <w:spacing w:line="259" w:lineRule="auto"/>
        <w:jc w:val="both"/>
        <w:sectPr w:rsidR="00A252A3">
          <w:pgSz w:w="11910" w:h="16840"/>
          <w:pgMar w:top="158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1"/>
        <w:spacing w:before="61"/>
      </w:pPr>
      <w:r>
        <w:lastRenderedPageBreak/>
        <w:t>Code:</w:t>
      </w:r>
    </w:p>
    <w:p w:rsidR="00A252A3" w:rsidRDefault="00B40642">
      <w:pPr>
        <w:pStyle w:val="BodyText"/>
        <w:spacing w:before="189" w:line="364" w:lineRule="auto"/>
        <w:ind w:left="620" w:right="2007"/>
      </w:pPr>
      <w:r>
        <w:t>warnings.filterwarnings("ignore",ca</w:t>
      </w:r>
      <w:r>
        <w:t>tegory=FutureWarning)dataset=pd.read_csv('../bETA/NM_Phase3/Sales.csv')</w:t>
      </w:r>
    </w:p>
    <w:p w:rsidR="00A252A3" w:rsidRDefault="00B40642">
      <w:pPr>
        <w:pStyle w:val="BodyText"/>
        <w:spacing w:line="362" w:lineRule="auto"/>
        <w:ind w:left="620" w:right="7319"/>
      </w:pPr>
      <w:r>
        <w:t>df = dataset.copy()df.head()</w:t>
      </w:r>
    </w:p>
    <w:p w:rsidR="00A252A3" w:rsidRDefault="00A252A3">
      <w:pPr>
        <w:pStyle w:val="BodyText"/>
        <w:spacing w:before="5"/>
        <w:rPr>
          <w:sz w:val="48"/>
        </w:rPr>
      </w:pPr>
    </w:p>
    <w:p w:rsidR="00A252A3" w:rsidRDefault="00B40642">
      <w:pPr>
        <w:pStyle w:val="Heading2"/>
        <w:ind w:left="620"/>
        <w:rPr>
          <w:u w:val="none"/>
        </w:rPr>
      </w:pPr>
      <w:r>
        <w:rPr>
          <w:u w:val="none"/>
        </w:rPr>
        <w:t>Output:</w:t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167640</wp:posOffset>
            </wp:positionV>
            <wp:extent cx="2981325" cy="2028825"/>
            <wp:effectExtent l="0" t="0" r="5715" b="13335"/>
            <wp:wrapTopAndBottom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061" cy="202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b/>
          <w:sz w:val="34"/>
        </w:rPr>
      </w:pPr>
    </w:p>
    <w:p w:rsidR="00A252A3" w:rsidRDefault="00A252A3">
      <w:pPr>
        <w:pStyle w:val="BodyText"/>
        <w:spacing w:before="3"/>
        <w:rPr>
          <w:b/>
          <w:sz w:val="37"/>
        </w:rPr>
      </w:pPr>
    </w:p>
    <w:p w:rsidR="00A252A3" w:rsidRDefault="00B40642">
      <w:pPr>
        <w:pStyle w:val="BodyText"/>
        <w:spacing w:line="259" w:lineRule="auto"/>
        <w:ind w:left="260"/>
      </w:pPr>
      <w:r>
        <w:t>Now,wewillcreateafunctionthatwillbeusedfortheextractionofaCSVfileand thenconverting itto pandasdataframe.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Heading2"/>
        <w:rPr>
          <w:u w:val="none"/>
        </w:rPr>
      </w:pPr>
      <w:r>
        <w:rPr>
          <w:u w:val="none"/>
        </w:rPr>
        <w:t>Program:</w:t>
      </w:r>
    </w:p>
    <w:p w:rsidR="00A252A3" w:rsidRDefault="00B40642">
      <w:pPr>
        <w:pStyle w:val="BodyText"/>
        <w:spacing w:before="189"/>
        <w:ind w:left="260"/>
      </w:pPr>
      <w:r>
        <w:t>def</w:t>
      </w:r>
      <w:r>
        <w:t>load_data(‘Sales.csv’):</w:t>
      </w:r>
    </w:p>
    <w:p w:rsidR="00A252A3" w:rsidRDefault="00B40642">
      <w:pPr>
        <w:pStyle w:val="BodyText"/>
        <w:spacing w:before="190" w:line="362" w:lineRule="auto"/>
        <w:ind w:left="579" w:right="3425"/>
      </w:pPr>
      <w:r>
        <w:t>"""Returns a pandas dataframe from a csv file."""returnpd.read_csv(‘Sales.csv’)</w:t>
      </w:r>
    </w:p>
    <w:p w:rsidR="00A252A3" w:rsidRDefault="00B40642">
      <w:pPr>
        <w:pStyle w:val="BodyText"/>
        <w:spacing w:before="2"/>
        <w:ind w:left="418"/>
      </w:pPr>
      <w:r>
        <w:t>df_s.tail()</w:t>
      </w:r>
    </w:p>
    <w:p w:rsidR="00A252A3" w:rsidRDefault="00B40642">
      <w:pPr>
        <w:pStyle w:val="BodyText"/>
        <w:spacing w:before="189" w:line="362" w:lineRule="auto"/>
        <w:ind w:left="418" w:right="3844"/>
      </w:pPr>
      <w:r>
        <w:t># To view basic statistical details about dataset:df_s['sales'].describe()</w:t>
      </w:r>
    </w:p>
    <w:p w:rsidR="00A252A3" w:rsidRDefault="00B40642">
      <w:pPr>
        <w:pStyle w:val="BodyText"/>
        <w:spacing w:before="2"/>
        <w:ind w:left="418"/>
      </w:pPr>
      <w:r>
        <w:t>df_s['sales'].plot()</w:t>
      </w:r>
    </w:p>
    <w:p w:rsidR="00A252A3" w:rsidRDefault="00A252A3">
      <w:p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spacing w:before="61"/>
        <w:rPr>
          <w:u w:val="none"/>
        </w:rPr>
      </w:pPr>
      <w:r>
        <w:rPr>
          <w:u w:val="none"/>
        </w:rPr>
        <w:lastRenderedPageBreak/>
        <w:t>Output:</w:t>
      </w:r>
    </w:p>
    <w:p w:rsidR="00A252A3" w:rsidRDefault="00B40642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1817370</wp:posOffset>
            </wp:positionH>
            <wp:positionV relativeFrom="paragraph">
              <wp:posOffset>231775</wp:posOffset>
            </wp:positionV>
            <wp:extent cx="3286125" cy="2853055"/>
            <wp:effectExtent l="0" t="0" r="5715" b="12065"/>
            <wp:wrapTopAndBottom/>
            <wp:docPr id="1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415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b/>
          <w:sz w:val="34"/>
        </w:rPr>
      </w:pPr>
    </w:p>
    <w:p w:rsidR="00A252A3" w:rsidRDefault="00A252A3">
      <w:pPr>
        <w:pStyle w:val="BodyText"/>
        <w:rPr>
          <w:b/>
        </w:rPr>
      </w:pPr>
    </w:p>
    <w:p w:rsidR="00A252A3" w:rsidRDefault="00B40642">
      <w:pPr>
        <w:pStyle w:val="BodyText"/>
        <w:ind w:left="260"/>
      </w:pPr>
      <w:r>
        <w:t>Herewesee thegraphicalrepresentationofourdataset</w:t>
      </w:r>
    </w:p>
    <w:p w:rsidR="00A252A3" w:rsidRDefault="00B40642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1007745</wp:posOffset>
            </wp:positionH>
            <wp:positionV relativeFrom="paragraph">
              <wp:posOffset>173990</wp:posOffset>
            </wp:positionV>
            <wp:extent cx="2526665" cy="2475230"/>
            <wp:effectExtent l="0" t="0" r="3175" b="8890"/>
            <wp:wrapTopAndBottom/>
            <wp:docPr id="1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813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3691890</wp:posOffset>
            </wp:positionH>
            <wp:positionV relativeFrom="paragraph">
              <wp:posOffset>203200</wp:posOffset>
            </wp:positionV>
            <wp:extent cx="2376805" cy="2475230"/>
            <wp:effectExtent l="0" t="0" r="635" b="8890"/>
            <wp:wrapTopAndBottom/>
            <wp:docPr id="1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936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6"/>
        <w:rPr>
          <w:sz w:val="31"/>
        </w:rPr>
      </w:pPr>
    </w:p>
    <w:p w:rsidR="00A252A3" w:rsidRDefault="00B40642">
      <w:pPr>
        <w:pStyle w:val="Heading1"/>
      </w:pPr>
      <w:r>
        <w:t>Program:</w:t>
      </w:r>
    </w:p>
    <w:p w:rsidR="00A252A3" w:rsidRDefault="00B40642">
      <w:pPr>
        <w:pStyle w:val="BodyText"/>
        <w:spacing w:before="189"/>
        <w:ind w:left="260"/>
      </w:pPr>
      <w:r>
        <w:t>#Imports</w:t>
      </w:r>
    </w:p>
    <w:p w:rsidR="00A252A3" w:rsidRDefault="00B40642">
      <w:pPr>
        <w:pStyle w:val="BodyText"/>
        <w:spacing w:before="192"/>
        <w:ind w:left="260"/>
      </w:pPr>
      <w:r>
        <w:t>importpandasaspd</w:t>
      </w:r>
    </w:p>
    <w:p w:rsidR="00A252A3" w:rsidRDefault="00B40642">
      <w:pPr>
        <w:pStyle w:val="BodyText"/>
        <w:spacing w:before="189"/>
        <w:ind w:left="260"/>
      </w:pPr>
      <w:r>
        <w:t>importmatplotlib.pyplotasplt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9"/>
        <w:rPr>
          <w:sz w:val="30"/>
        </w:rPr>
      </w:pPr>
    </w:p>
    <w:p w:rsidR="00A252A3" w:rsidRDefault="00B40642">
      <w:pPr>
        <w:pStyle w:val="BodyText"/>
        <w:spacing w:before="1"/>
        <w:ind w:left="260"/>
      </w:pPr>
      <w:r>
        <w:t>#Loaddataset</w:t>
      </w:r>
    </w:p>
    <w:p w:rsidR="00A252A3" w:rsidRDefault="00A252A3">
      <w:p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/>
        <w:ind w:left="260"/>
      </w:pPr>
      <w:r>
        <w:lastRenderedPageBreak/>
        <w:t>df=</w:t>
      </w:r>
      <w:r>
        <w:t>pd.read_csv('Sales.csv')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9"/>
        <w:rPr>
          <w:sz w:val="30"/>
        </w:rPr>
      </w:pPr>
    </w:p>
    <w:p w:rsidR="00A252A3" w:rsidRDefault="00B40642">
      <w:pPr>
        <w:pStyle w:val="BodyText"/>
        <w:spacing w:line="362" w:lineRule="auto"/>
        <w:ind w:left="260" w:right="5819"/>
      </w:pPr>
      <w:r>
        <w:t># Sales column statistics</w:t>
      </w:r>
      <w:r>
        <w:rPr>
          <w:spacing w:val="-1"/>
        </w:rPr>
        <w:t>print(df['Sales'].describe())</w:t>
      </w:r>
    </w:p>
    <w:p w:rsidR="00A252A3" w:rsidRDefault="00A252A3">
      <w:pPr>
        <w:pStyle w:val="BodyText"/>
        <w:spacing w:before="10"/>
        <w:rPr>
          <w:sz w:val="48"/>
        </w:rPr>
      </w:pPr>
    </w:p>
    <w:p w:rsidR="00A252A3" w:rsidRDefault="00B40642">
      <w:pPr>
        <w:pStyle w:val="BodyText"/>
        <w:spacing w:line="362" w:lineRule="auto"/>
        <w:ind w:left="260" w:right="6781"/>
      </w:pPr>
      <w:r>
        <w:t># Histogram of TVplt.figure(figsize=(5,5))plt.hist(df['TV'], bins=20)plt.xlabel('TV')plt.ylabel('Frequency')plt.title('TV Histogram')plt.show()</w:t>
      </w:r>
    </w:p>
    <w:p w:rsidR="00A252A3" w:rsidRDefault="00A252A3">
      <w:pPr>
        <w:pStyle w:val="BodyText"/>
        <w:spacing w:before="5"/>
        <w:rPr>
          <w:sz w:val="49"/>
        </w:rPr>
      </w:pPr>
    </w:p>
    <w:p w:rsidR="00A252A3" w:rsidRDefault="00B40642">
      <w:pPr>
        <w:pStyle w:val="BodyText"/>
        <w:spacing w:line="362" w:lineRule="auto"/>
        <w:ind w:left="260" w:right="6443"/>
      </w:pPr>
      <w:r>
        <w:t># Histogram of Radioplt.figu</w:t>
      </w:r>
      <w:r>
        <w:t>re(figsize=(5,5))plt.hist(df['Radio'], bins=20)plt.xlabel('Radio')plt.ylabel('Frequency')plt.title('Radio Histogram')plt.show()</w:t>
      </w:r>
    </w:p>
    <w:p w:rsidR="00A252A3" w:rsidRDefault="00A252A3">
      <w:pPr>
        <w:pStyle w:val="BodyText"/>
        <w:spacing w:before="4"/>
        <w:rPr>
          <w:sz w:val="49"/>
        </w:rPr>
      </w:pPr>
    </w:p>
    <w:p w:rsidR="00A252A3" w:rsidRDefault="00B40642">
      <w:pPr>
        <w:pStyle w:val="BodyText"/>
        <w:spacing w:line="362" w:lineRule="auto"/>
        <w:ind w:left="260" w:right="6532"/>
      </w:pPr>
      <w:r>
        <w:t># Histogram of Salesplt.figure(figsize=(5,5))plt.hist(df['Sales'], bins=20)plt.xlabel('Sales')plt.ylabel('Frequency')</w:t>
      </w:r>
    </w:p>
    <w:p w:rsidR="00A252A3" w:rsidRDefault="00A252A3">
      <w:pPr>
        <w:spacing w:line="362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362" w:lineRule="auto"/>
        <w:ind w:left="260" w:right="6739"/>
      </w:pPr>
      <w:r>
        <w:lastRenderedPageBreak/>
        <w:t>plt.title('Sales Histogram')plt.show()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ind w:left="260"/>
        <w:rPr>
          <w:b/>
          <w:sz w:val="32"/>
        </w:rPr>
      </w:pPr>
      <w:r>
        <w:rPr>
          <w:b/>
          <w:sz w:val="32"/>
        </w:rPr>
        <w:t>Output:</w:t>
      </w:r>
    </w:p>
    <w:p w:rsidR="00A252A3" w:rsidRDefault="00B40642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788670</wp:posOffset>
            </wp:positionH>
            <wp:positionV relativeFrom="paragraph">
              <wp:posOffset>185420</wp:posOffset>
            </wp:positionV>
            <wp:extent cx="2823845" cy="2901950"/>
            <wp:effectExtent l="0" t="0" r="10795" b="8890"/>
            <wp:wrapTopAndBottom/>
            <wp:docPr id="1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95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3952240</wp:posOffset>
            </wp:positionH>
            <wp:positionV relativeFrom="paragraph">
              <wp:posOffset>248920</wp:posOffset>
            </wp:positionV>
            <wp:extent cx="2752090" cy="2858770"/>
            <wp:effectExtent l="0" t="0" r="6350" b="6350"/>
            <wp:wrapTopAndBottom/>
            <wp:docPr id="20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02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2301875</wp:posOffset>
            </wp:positionH>
            <wp:positionV relativeFrom="paragraph">
              <wp:posOffset>151765</wp:posOffset>
            </wp:positionV>
            <wp:extent cx="2858770" cy="2944495"/>
            <wp:effectExtent l="0" t="0" r="6350" b="12065"/>
            <wp:wrapTopAndBottom/>
            <wp:docPr id="2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957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rPr>
          <w:sz w:val="17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1"/>
        <w:numPr>
          <w:ilvl w:val="0"/>
          <w:numId w:val="6"/>
        </w:numPr>
        <w:tabs>
          <w:tab w:val="left" w:pos="517"/>
        </w:tabs>
        <w:spacing w:before="61"/>
        <w:ind w:left="516" w:hanging="257"/>
      </w:pPr>
      <w:r>
        <w:rPr>
          <w:u w:val="thick"/>
        </w:rPr>
        <w:lastRenderedPageBreak/>
        <w:t>Preprocessingthe dataset:</w:t>
      </w:r>
    </w:p>
    <w:p w:rsidR="00A252A3" w:rsidRDefault="00B40642">
      <w:pPr>
        <w:pStyle w:val="ListParagraph"/>
        <w:numPr>
          <w:ilvl w:val="1"/>
          <w:numId w:val="6"/>
        </w:numPr>
        <w:tabs>
          <w:tab w:val="left" w:pos="981"/>
        </w:tabs>
        <w:spacing w:before="189" w:line="364" w:lineRule="auto"/>
        <w:ind w:right="1179" w:firstLine="360"/>
        <w:rPr>
          <w:sz w:val="32"/>
        </w:rPr>
      </w:pPr>
      <w:r>
        <w:rPr>
          <w:sz w:val="32"/>
        </w:rPr>
        <w:t>Datapreprocessingistheprocessofcleaning,transforming,andintegrating data</w:t>
      </w:r>
      <w:r>
        <w:rPr>
          <w:sz w:val="32"/>
        </w:rPr>
        <w:t>inordertomakeitready foranalysis.</w:t>
      </w:r>
    </w:p>
    <w:p w:rsidR="00A252A3" w:rsidRDefault="00A252A3">
      <w:pPr>
        <w:pStyle w:val="BodyText"/>
        <w:spacing w:before="2"/>
        <w:rPr>
          <w:sz w:val="48"/>
        </w:rPr>
      </w:pPr>
    </w:p>
    <w:p w:rsidR="00A252A3" w:rsidRDefault="00B40642">
      <w:pPr>
        <w:pStyle w:val="ListParagraph"/>
        <w:numPr>
          <w:ilvl w:val="1"/>
          <w:numId w:val="6"/>
        </w:numPr>
        <w:tabs>
          <w:tab w:val="left" w:pos="981"/>
        </w:tabs>
        <w:spacing w:before="1" w:line="362" w:lineRule="auto"/>
        <w:ind w:right="1175" w:firstLine="360"/>
        <w:rPr>
          <w:sz w:val="32"/>
        </w:rPr>
      </w:pPr>
      <w:r>
        <w:rPr>
          <w:sz w:val="32"/>
        </w:rPr>
        <w:t>This may involve removing errors and inconsistencies, handlingmissing values, transforming the data into a consistent format, andscalingthedatatoasuitablerange.</w:t>
      </w:r>
    </w:p>
    <w:p w:rsidR="00A252A3" w:rsidRDefault="00A252A3">
      <w:pPr>
        <w:pStyle w:val="BodyText"/>
        <w:spacing w:before="9"/>
        <w:rPr>
          <w:sz w:val="48"/>
        </w:rPr>
      </w:pPr>
    </w:p>
    <w:p w:rsidR="00A252A3" w:rsidRDefault="00B40642">
      <w:pPr>
        <w:pStyle w:val="Heading1"/>
      </w:pPr>
      <w:r>
        <w:t>Import librariesandloaddata</w:t>
      </w:r>
    </w:p>
    <w:p w:rsidR="00A252A3" w:rsidRDefault="00A252A3">
      <w:pPr>
        <w:pStyle w:val="BodyText"/>
        <w:rPr>
          <w:b/>
          <w:sz w:val="34"/>
        </w:rPr>
      </w:pPr>
    </w:p>
    <w:p w:rsidR="00A252A3" w:rsidRDefault="00B40642">
      <w:pPr>
        <w:pStyle w:val="BodyText"/>
        <w:ind w:left="260"/>
      </w:pPr>
      <w:r>
        <w:t>importpandasaspd</w:t>
      </w:r>
    </w:p>
    <w:p w:rsidR="00A252A3" w:rsidRDefault="00B40642">
      <w:pPr>
        <w:pStyle w:val="BodyText"/>
        <w:spacing w:before="189"/>
        <w:ind w:left="260"/>
      </w:pPr>
      <w:r>
        <w:t>df=pd.read_cs</w:t>
      </w:r>
      <w:r>
        <w:t>v('Sales.csv')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"/>
        <w:rPr>
          <w:sz w:val="31"/>
        </w:rPr>
      </w:pPr>
    </w:p>
    <w:p w:rsidR="00A252A3" w:rsidRDefault="00B40642">
      <w:pPr>
        <w:pStyle w:val="Heading1"/>
      </w:pPr>
      <w:r>
        <w:t>Handlemissingvalues</w:t>
      </w:r>
    </w:p>
    <w:p w:rsidR="00A252A3" w:rsidRDefault="00B40642">
      <w:pPr>
        <w:pStyle w:val="BodyText"/>
        <w:spacing w:before="271"/>
        <w:ind w:left="260"/>
      </w:pPr>
      <w:r>
        <w:t>df.isnull().sum()</w:t>
      </w:r>
    </w:p>
    <w:p w:rsidR="00A252A3" w:rsidRDefault="00A252A3">
      <w:pPr>
        <w:pStyle w:val="BodyText"/>
        <w:spacing w:before="10"/>
        <w:rPr>
          <w:sz w:val="33"/>
        </w:rPr>
      </w:pP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ind w:hanging="361"/>
        <w:rPr>
          <w:sz w:val="32"/>
        </w:rPr>
      </w:pPr>
      <w:r>
        <w:rPr>
          <w:sz w:val="32"/>
        </w:rPr>
        <w:t>Checkformissingvalues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28"/>
        <w:ind w:hanging="361"/>
        <w:rPr>
          <w:sz w:val="32"/>
        </w:rPr>
      </w:pPr>
      <w:r>
        <w:rPr>
          <w:sz w:val="32"/>
        </w:rPr>
        <w:t>Nomissingvalues presentin thisdataset</w:t>
      </w:r>
    </w:p>
    <w:p w:rsidR="00A252A3" w:rsidRDefault="00A252A3">
      <w:pPr>
        <w:pStyle w:val="BodyText"/>
        <w:rPr>
          <w:sz w:val="38"/>
        </w:rPr>
      </w:pPr>
    </w:p>
    <w:p w:rsidR="00A252A3" w:rsidRDefault="00B40642">
      <w:pPr>
        <w:pStyle w:val="Heading1"/>
        <w:spacing w:before="308"/>
      </w:pPr>
      <w:r>
        <w:t>Encodecategoricalfeatures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190"/>
        <w:ind w:hanging="361"/>
        <w:rPr>
          <w:sz w:val="32"/>
        </w:rPr>
      </w:pPr>
      <w:r>
        <w:rPr>
          <w:sz w:val="32"/>
        </w:rPr>
        <w:t>Nocategoricalfeaturesinthisdataset</w:t>
      </w:r>
    </w:p>
    <w:p w:rsidR="00A252A3" w:rsidRDefault="00A252A3">
      <w:pPr>
        <w:pStyle w:val="BodyText"/>
        <w:rPr>
          <w:sz w:val="38"/>
        </w:rPr>
      </w:pPr>
    </w:p>
    <w:p w:rsidR="00A252A3" w:rsidRDefault="00A252A3">
      <w:pPr>
        <w:pStyle w:val="BodyText"/>
        <w:rPr>
          <w:sz w:val="38"/>
        </w:rPr>
      </w:pPr>
    </w:p>
    <w:p w:rsidR="00A252A3" w:rsidRDefault="00B40642">
      <w:pPr>
        <w:pStyle w:val="Heading1"/>
        <w:spacing w:before="294"/>
      </w:pPr>
      <w:r>
        <w:t>Scaleandnormalizedata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270"/>
        <w:ind w:hanging="361"/>
        <w:rPr>
          <w:sz w:val="32"/>
        </w:rPr>
      </w:pPr>
      <w:r>
        <w:rPr>
          <w:sz w:val="32"/>
        </w:rPr>
        <w:t>UseStandardScalertostandardizefeatures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30"/>
        <w:ind w:hanging="361"/>
        <w:rPr>
          <w:sz w:val="32"/>
        </w:rPr>
      </w:pPr>
      <w:r>
        <w:rPr>
          <w:sz w:val="32"/>
        </w:rPr>
        <w:t xml:space="preserve">Thisscalesthe </w:t>
      </w:r>
      <w:r>
        <w:rPr>
          <w:sz w:val="32"/>
        </w:rPr>
        <w:t>TV,Radioand Newspaperfeatures.</w:t>
      </w:r>
    </w:p>
    <w:p w:rsidR="00A252A3" w:rsidRDefault="00A252A3">
      <w:pPr>
        <w:rPr>
          <w:sz w:val="32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2"/>
        <w:spacing w:before="61"/>
        <w:rPr>
          <w:u w:val="none"/>
        </w:rPr>
      </w:pPr>
      <w:r>
        <w:rPr>
          <w:u w:val="none"/>
        </w:rPr>
        <w:lastRenderedPageBreak/>
        <w:t>Program:</w:t>
      </w:r>
    </w:p>
    <w:p w:rsidR="00A252A3" w:rsidRDefault="00B40642">
      <w:pPr>
        <w:pStyle w:val="BodyText"/>
        <w:spacing w:before="188" w:line="362" w:lineRule="auto"/>
        <w:ind w:left="260" w:right="3674"/>
      </w:pPr>
      <w:r>
        <w:t>fromsklearn.preprocessingimportStandardScalerscaler=StandardScaler()</w:t>
      </w:r>
    </w:p>
    <w:p w:rsidR="00A252A3" w:rsidRDefault="00B40642">
      <w:pPr>
        <w:pStyle w:val="BodyText"/>
        <w:spacing w:before="3" w:line="362" w:lineRule="auto"/>
        <w:ind w:left="260"/>
      </w:pPr>
      <w:r>
        <w:t>df[['TV','Radio','Newspaper']]=scaler.fit_transform(df[['TV','Radio','Newspaper']])</w:t>
      </w:r>
    </w:p>
    <w:p w:rsidR="00A252A3" w:rsidRDefault="00A252A3">
      <w:pPr>
        <w:pStyle w:val="BodyText"/>
        <w:spacing w:before="10"/>
        <w:rPr>
          <w:sz w:val="48"/>
        </w:rPr>
      </w:pPr>
    </w:p>
    <w:p w:rsidR="00A252A3" w:rsidRDefault="00B40642">
      <w:pPr>
        <w:pStyle w:val="Heading1"/>
      </w:pPr>
      <w:r>
        <w:t>Dimensionalityreduction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191"/>
        <w:ind w:hanging="361"/>
        <w:rPr>
          <w:sz w:val="32"/>
        </w:rPr>
      </w:pPr>
      <w:r>
        <w:rPr>
          <w:sz w:val="32"/>
        </w:rPr>
        <w:t>Couldapply PCAtoreducedimensionsoffeature space.</w:t>
      </w:r>
    </w:p>
    <w:p w:rsidR="00A252A3" w:rsidRDefault="00A252A3">
      <w:pPr>
        <w:pStyle w:val="BodyText"/>
        <w:spacing w:before="8"/>
        <w:rPr>
          <w:sz w:val="33"/>
        </w:rPr>
      </w:pPr>
    </w:p>
    <w:p w:rsidR="00A252A3" w:rsidRDefault="00B40642">
      <w:pPr>
        <w:pStyle w:val="Heading1"/>
      </w:pPr>
      <w:r>
        <w:t>Featureselection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192"/>
        <w:ind w:hanging="361"/>
        <w:rPr>
          <w:sz w:val="32"/>
        </w:rPr>
      </w:pPr>
      <w:r>
        <w:rPr>
          <w:sz w:val="32"/>
        </w:rPr>
        <w:t>Couldremovelow importancefeaturesbasedoncorrelationormodels.</w:t>
      </w:r>
    </w:p>
    <w:p w:rsidR="00A252A3" w:rsidRDefault="00A252A3">
      <w:pPr>
        <w:pStyle w:val="BodyText"/>
        <w:rPr>
          <w:sz w:val="38"/>
        </w:rPr>
      </w:pPr>
    </w:p>
    <w:p w:rsidR="00A252A3" w:rsidRDefault="00B40642">
      <w:pPr>
        <w:pStyle w:val="Heading1"/>
        <w:spacing w:before="309"/>
      </w:pPr>
      <w:r>
        <w:t>Some othertechniques thatcouldbeapplied:</w:t>
      </w:r>
    </w:p>
    <w:p w:rsidR="00A252A3" w:rsidRDefault="00A252A3">
      <w:pPr>
        <w:pStyle w:val="BodyText"/>
        <w:spacing w:before="6"/>
        <w:rPr>
          <w:b/>
          <w:sz w:val="55"/>
        </w:rPr>
      </w:pP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1"/>
        <w:ind w:hanging="361"/>
        <w:rPr>
          <w:sz w:val="32"/>
        </w:rPr>
      </w:pPr>
      <w:r>
        <w:rPr>
          <w:sz w:val="32"/>
        </w:rPr>
        <w:t>Handlingoutliers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28"/>
        <w:ind w:hanging="361"/>
        <w:rPr>
          <w:sz w:val="32"/>
        </w:rPr>
      </w:pPr>
      <w:r>
        <w:rPr>
          <w:sz w:val="32"/>
        </w:rPr>
        <w:t>Creatingnewengineeredfeatures</w:t>
      </w:r>
    </w:p>
    <w:p w:rsidR="00A252A3" w:rsidRDefault="00B40642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28"/>
        <w:ind w:hanging="361"/>
        <w:rPr>
          <w:sz w:val="32"/>
        </w:rPr>
      </w:pPr>
      <w:r>
        <w:rPr>
          <w:sz w:val="32"/>
        </w:rPr>
        <w:t>Discretization/binningofcontinuousvariables</w:t>
      </w:r>
    </w:p>
    <w:p w:rsidR="00A252A3" w:rsidRDefault="00A252A3">
      <w:pPr>
        <w:pStyle w:val="BodyText"/>
        <w:rPr>
          <w:sz w:val="38"/>
        </w:rPr>
      </w:pPr>
    </w:p>
    <w:p w:rsidR="00A252A3" w:rsidRDefault="00B40642">
      <w:pPr>
        <w:spacing w:before="310"/>
        <w:ind w:left="440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t>Loadthehistoricalsalesdatasetand preprocessthe datafor</w:t>
      </w:r>
    </w:p>
    <w:p w:rsidR="00A252A3" w:rsidRDefault="00B40642">
      <w:pPr>
        <w:spacing w:before="30"/>
        <w:ind w:left="463" w:right="1126"/>
        <w:jc w:val="center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t>analysis.</w:t>
      </w:r>
    </w:p>
    <w:p w:rsidR="00A252A3" w:rsidRDefault="00A252A3">
      <w:pPr>
        <w:pStyle w:val="BodyText"/>
        <w:spacing w:before="1"/>
        <w:rPr>
          <w:rFonts w:ascii="Arial Black"/>
          <w:sz w:val="55"/>
        </w:rPr>
      </w:pPr>
    </w:p>
    <w:p w:rsidR="00A252A3" w:rsidRDefault="00B40642">
      <w:pPr>
        <w:pStyle w:val="Heading1"/>
      </w:pPr>
      <w:r>
        <w:t>Program:</w:t>
      </w:r>
    </w:p>
    <w:p w:rsidR="00A252A3" w:rsidRDefault="00B40642">
      <w:pPr>
        <w:pStyle w:val="BodyText"/>
        <w:spacing w:before="192" w:line="362" w:lineRule="auto"/>
        <w:ind w:left="260" w:right="7521"/>
      </w:pPr>
      <w:r>
        <w:t># Import librariesimport pandas as pdimportnumpyasnp</w:t>
      </w:r>
    </w:p>
    <w:p w:rsidR="00A252A3" w:rsidRDefault="00B40642">
      <w:pPr>
        <w:pStyle w:val="BodyText"/>
        <w:spacing w:before="4"/>
        <w:ind w:left="260"/>
      </w:pPr>
      <w:r>
        <w:t>importmatplotlib.pyplotasplt</w:t>
      </w:r>
    </w:p>
    <w:p w:rsidR="00A252A3" w:rsidRDefault="00B40642">
      <w:pPr>
        <w:pStyle w:val="BodyText"/>
        <w:spacing w:before="188"/>
        <w:ind w:left="260"/>
      </w:pPr>
      <w:r>
        <w:lastRenderedPageBreak/>
        <w:t>fromsklearn.model_selectionimporttrain_test_split</w:t>
      </w:r>
    </w:p>
    <w:p w:rsidR="00A252A3" w:rsidRDefault="00A252A3">
      <w:p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362" w:lineRule="auto"/>
        <w:ind w:left="260" w:right="3444"/>
      </w:pPr>
      <w:r>
        <w:lastRenderedPageBreak/>
        <w:t>fromsklearn.linear_modelimportLinearRegressionfrom sklearn.metrics import mean_squared_errorfromsklearn.preprocessingimportStandardScaler</w:t>
      </w:r>
    </w:p>
    <w:p w:rsidR="00A252A3" w:rsidRDefault="00A252A3">
      <w:pPr>
        <w:pStyle w:val="BodyText"/>
        <w:spacing w:before="8"/>
        <w:rPr>
          <w:sz w:val="48"/>
        </w:rPr>
      </w:pPr>
    </w:p>
    <w:p w:rsidR="00A252A3" w:rsidRDefault="00B40642">
      <w:pPr>
        <w:pStyle w:val="BodyText"/>
        <w:ind w:left="260"/>
      </w:pPr>
      <w:r>
        <w:t>#Loaddataset</w:t>
      </w:r>
    </w:p>
    <w:p w:rsidR="00A252A3" w:rsidRDefault="00B40642">
      <w:pPr>
        <w:pStyle w:val="BodyText"/>
        <w:spacing w:before="191"/>
        <w:ind w:left="260"/>
      </w:pPr>
      <w:r>
        <w:t>df=pd.read_csv('Sales.csv')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10"/>
        <w:rPr>
          <w:sz w:val="30"/>
        </w:rPr>
      </w:pPr>
    </w:p>
    <w:p w:rsidR="00A252A3" w:rsidRDefault="00B40642">
      <w:pPr>
        <w:pStyle w:val="BodyText"/>
        <w:spacing w:line="362" w:lineRule="auto"/>
        <w:ind w:left="260" w:right="7855"/>
      </w:pPr>
      <w:r>
        <w:t># Data cleaningdf=df.dr</w:t>
      </w:r>
      <w:r>
        <w:t>opna()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BodyText"/>
        <w:spacing w:before="1" w:line="364" w:lineRule="auto"/>
        <w:ind w:left="260" w:right="6597"/>
      </w:pPr>
      <w:r>
        <w:t># Exploratory data analysisprint(df.dtypes)print(df.describe())df.hist(figsize=(10,10))plt.show()</w:t>
      </w:r>
    </w:p>
    <w:p w:rsidR="00A252A3" w:rsidRDefault="00B40642">
      <w:pPr>
        <w:pStyle w:val="BodyText"/>
        <w:spacing w:line="362" w:lineRule="auto"/>
        <w:ind w:left="260" w:right="7161"/>
      </w:pPr>
      <w:r>
        <w:t>corr = df.corr()</w:t>
      </w:r>
      <w:r>
        <w:rPr>
          <w:w w:val="95"/>
        </w:rPr>
        <w:t>plt.matshow(corr)</w:t>
      </w:r>
    </w:p>
    <w:p w:rsidR="00A252A3" w:rsidRDefault="00B40642">
      <w:pPr>
        <w:pStyle w:val="BodyText"/>
        <w:spacing w:line="362" w:lineRule="auto"/>
        <w:ind w:left="260" w:right="3580"/>
        <w:jc w:val="both"/>
      </w:pPr>
      <w:r>
        <w:t>plt.xticks(range(len(corr.columns)),corr.columns);plt.yticks(range(len(corr.columns)),corr.columns);plt.colorbar()</w:t>
      </w:r>
    </w:p>
    <w:p w:rsidR="00A252A3" w:rsidRDefault="00B40642">
      <w:pPr>
        <w:pStyle w:val="BodyText"/>
        <w:ind w:left="260"/>
      </w:pPr>
      <w:r>
        <w:t>plt.show()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8"/>
        <w:rPr>
          <w:sz w:val="30"/>
        </w:rPr>
      </w:pPr>
    </w:p>
    <w:p w:rsidR="00A252A3" w:rsidRDefault="00B40642">
      <w:pPr>
        <w:pStyle w:val="BodyText"/>
        <w:ind w:left="260"/>
      </w:pPr>
      <w:r>
        <w:t>#Splitdatainto X andy</w:t>
      </w:r>
    </w:p>
    <w:p w:rsidR="00A252A3" w:rsidRDefault="00B40642">
      <w:pPr>
        <w:pStyle w:val="BodyText"/>
        <w:spacing w:before="189" w:line="362" w:lineRule="auto"/>
        <w:ind w:left="260" w:right="5689"/>
      </w:pPr>
      <w:r>
        <w:t>X = df[['TV','Radio','Newspaper']]y=d</w:t>
      </w:r>
      <w:r>
        <w:lastRenderedPageBreak/>
        <w:t>f['Sales']</w:t>
      </w:r>
    </w:p>
    <w:p w:rsidR="00A252A3" w:rsidRDefault="00A252A3">
      <w:pPr>
        <w:spacing w:line="362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/>
        <w:ind w:left="260"/>
      </w:pPr>
      <w:r>
        <w:lastRenderedPageBreak/>
        <w:t>#Splitintotrainandtestset</w:t>
      </w:r>
    </w:p>
    <w:p w:rsidR="00A252A3" w:rsidRDefault="00B40642">
      <w:pPr>
        <w:pStyle w:val="BodyText"/>
        <w:tabs>
          <w:tab w:val="left" w:pos="1531"/>
          <w:tab w:val="left" w:pos="2667"/>
          <w:tab w:val="left" w:pos="3868"/>
          <w:tab w:val="left" w:pos="4849"/>
          <w:tab w:val="left" w:pos="5247"/>
          <w:tab w:val="left" w:pos="7780"/>
          <w:tab w:val="left" w:pos="8238"/>
        </w:tabs>
        <w:spacing w:before="188" w:line="259" w:lineRule="auto"/>
        <w:ind w:left="260" w:right="362"/>
      </w:pPr>
      <w:r>
        <w:t>X_train,</w:t>
      </w:r>
      <w:r>
        <w:tab/>
        <w:t>X_test,</w:t>
      </w:r>
      <w:r>
        <w:tab/>
        <w:t>y_train,</w:t>
      </w:r>
      <w:r>
        <w:tab/>
        <w:t>y_test</w:t>
      </w:r>
      <w:r>
        <w:tab/>
        <w:t>=</w:t>
      </w:r>
      <w:r>
        <w:tab/>
        <w:t>train_test_split(X,</w:t>
      </w:r>
      <w:r>
        <w:tab/>
        <w:t>y,</w:t>
      </w:r>
      <w:r>
        <w:tab/>
      </w:r>
      <w:r>
        <w:rPr>
          <w:spacing w:val="-1"/>
        </w:rPr>
        <w:t>test_size=0.3,</w:t>
      </w:r>
      <w:r>
        <w:t>random_state=42)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BodyText"/>
        <w:spacing w:before="1"/>
        <w:ind w:left="260"/>
      </w:pPr>
      <w:r>
        <w:t>#Scale</w:t>
      </w:r>
      <w:r>
        <w:t>data</w:t>
      </w:r>
    </w:p>
    <w:p w:rsidR="00A252A3" w:rsidRDefault="00B40642">
      <w:pPr>
        <w:pStyle w:val="BodyText"/>
        <w:spacing w:before="188" w:line="362" w:lineRule="auto"/>
        <w:ind w:left="260" w:right="6853"/>
      </w:pPr>
      <w:r>
        <w:t>scaler = StandardScaler()scaler.fit(X_train)</w:t>
      </w:r>
    </w:p>
    <w:p w:rsidR="00A252A3" w:rsidRDefault="00B40642">
      <w:pPr>
        <w:pStyle w:val="BodyText"/>
        <w:spacing w:before="3" w:line="362" w:lineRule="auto"/>
        <w:ind w:left="260" w:right="4735"/>
      </w:pPr>
      <w:r>
        <w:t>X_train=scaler.transform(X_train)X_test=scaler.transform(X_test)</w:t>
      </w:r>
    </w:p>
    <w:p w:rsidR="00A252A3" w:rsidRDefault="00A252A3">
      <w:pPr>
        <w:pStyle w:val="BodyText"/>
        <w:spacing w:before="10"/>
        <w:rPr>
          <w:sz w:val="48"/>
        </w:rPr>
      </w:pPr>
    </w:p>
    <w:p w:rsidR="00A252A3" w:rsidRDefault="00B40642">
      <w:pPr>
        <w:pStyle w:val="BodyText"/>
        <w:ind w:left="260"/>
      </w:pPr>
      <w:r>
        <w:t>#Trainmodel</w:t>
      </w:r>
    </w:p>
    <w:p w:rsidR="00A252A3" w:rsidRDefault="00B40642">
      <w:pPr>
        <w:pStyle w:val="BodyText"/>
        <w:spacing w:before="189" w:line="362" w:lineRule="auto"/>
        <w:ind w:left="260" w:right="6479"/>
      </w:pPr>
      <w:r>
        <w:t>model = LinearRegression()model.fit(X_train, y_train)</w:t>
      </w:r>
    </w:p>
    <w:p w:rsidR="00A252A3" w:rsidRDefault="00A252A3">
      <w:pPr>
        <w:pStyle w:val="BodyText"/>
        <w:spacing w:before="7"/>
        <w:rPr>
          <w:sz w:val="48"/>
        </w:rPr>
      </w:pPr>
    </w:p>
    <w:p w:rsidR="00A252A3" w:rsidRDefault="00B40642">
      <w:pPr>
        <w:pStyle w:val="BodyText"/>
        <w:ind w:left="260"/>
      </w:pPr>
      <w:r>
        <w:t>#Evaluatemodel</w:t>
      </w:r>
    </w:p>
    <w:p w:rsidR="00A252A3" w:rsidRDefault="00B40642">
      <w:pPr>
        <w:pStyle w:val="BodyText"/>
        <w:spacing w:before="189"/>
        <w:ind w:left="260"/>
      </w:pPr>
      <w:r>
        <w:t>y_pred=model.predict(X_test)</w:t>
      </w:r>
    </w:p>
    <w:p w:rsidR="00A252A3" w:rsidRDefault="00B40642">
      <w:pPr>
        <w:pStyle w:val="BodyText"/>
        <w:spacing w:before="189" w:line="362" w:lineRule="auto"/>
        <w:ind w:left="260" w:right="4578"/>
      </w:pPr>
      <w:r>
        <w:t xml:space="preserve">mse = </w:t>
      </w:r>
      <w:r>
        <w:t>mean_squared_error(y_test, y_pred)print('MSE:',mse)</w:t>
      </w:r>
    </w:p>
    <w:p w:rsidR="00A252A3" w:rsidRDefault="00A252A3">
      <w:pPr>
        <w:pStyle w:val="BodyText"/>
        <w:spacing w:before="9"/>
        <w:rPr>
          <w:sz w:val="48"/>
        </w:rPr>
      </w:pPr>
    </w:p>
    <w:p w:rsidR="00A252A3" w:rsidRDefault="00B40642">
      <w:pPr>
        <w:pStyle w:val="BodyText"/>
        <w:spacing w:before="1"/>
        <w:ind w:left="260"/>
      </w:pPr>
      <w:r>
        <w:t>#Makeprediction</w:t>
      </w:r>
    </w:p>
    <w:p w:rsidR="00A252A3" w:rsidRDefault="00B40642">
      <w:pPr>
        <w:pStyle w:val="BodyText"/>
        <w:spacing w:before="189"/>
        <w:ind w:left="260"/>
      </w:pPr>
      <w:r>
        <w:t>X_new=[[230.1,37.8,69.2]]</w:t>
      </w:r>
    </w:p>
    <w:p w:rsidR="00A252A3" w:rsidRDefault="00B40642">
      <w:pPr>
        <w:pStyle w:val="BodyText"/>
        <w:spacing w:before="189" w:line="362" w:lineRule="auto"/>
        <w:ind w:left="260" w:right="5617"/>
      </w:pPr>
      <w:r>
        <w:t>X_new = scaler.transform(X_new)y_pred = model.predict(X_new)print('Predicted Sales:',y_pred)</w:t>
      </w:r>
    </w:p>
    <w:p w:rsidR="00A252A3" w:rsidRDefault="00A252A3">
      <w:pPr>
        <w:spacing w:line="362" w:lineRule="auto"/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Heading1"/>
        <w:spacing w:before="61"/>
      </w:pPr>
      <w:r>
        <w:lastRenderedPageBreak/>
        <w:t>Output:</w:t>
      </w:r>
    </w:p>
    <w:p w:rsidR="00A252A3" w:rsidRDefault="00B40642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1603375</wp:posOffset>
            </wp:positionH>
            <wp:positionV relativeFrom="paragraph">
              <wp:posOffset>216535</wp:posOffset>
            </wp:positionV>
            <wp:extent cx="4038600" cy="2247900"/>
            <wp:effectExtent l="0" t="0" r="0" b="7620"/>
            <wp:wrapTopAndBottom/>
            <wp:docPr id="2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125730</wp:posOffset>
            </wp:positionV>
            <wp:extent cx="2266950" cy="2343150"/>
            <wp:effectExtent l="0" t="0" r="3810" b="3810"/>
            <wp:wrapTopAndBottom/>
            <wp:docPr id="2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801" cy="23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3850005</wp:posOffset>
            </wp:positionH>
            <wp:positionV relativeFrom="paragraph">
              <wp:posOffset>121920</wp:posOffset>
            </wp:positionV>
            <wp:extent cx="2298065" cy="2382520"/>
            <wp:effectExtent l="0" t="0" r="3175" b="10160"/>
            <wp:wrapTopAndBottom/>
            <wp:docPr id="28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759" cy="238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B40642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1145540</wp:posOffset>
            </wp:positionH>
            <wp:positionV relativeFrom="paragraph">
              <wp:posOffset>125730</wp:posOffset>
            </wp:positionV>
            <wp:extent cx="2306320" cy="2375535"/>
            <wp:effectExtent l="0" t="0" r="10160" b="1905"/>
            <wp:wrapTopAndBottom/>
            <wp:docPr id="30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576" cy="237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3931285</wp:posOffset>
            </wp:positionH>
            <wp:positionV relativeFrom="paragraph">
              <wp:posOffset>100330</wp:posOffset>
            </wp:positionV>
            <wp:extent cx="2328545" cy="2407285"/>
            <wp:effectExtent l="0" t="0" r="3175" b="635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4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62" cy="240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A3" w:rsidRDefault="00A252A3">
      <w:pPr>
        <w:rPr>
          <w:sz w:val="10"/>
        </w:rPr>
        <w:sectPr w:rsidR="00A252A3">
          <w:pgSz w:w="11910" w:h="16840"/>
          <w:pgMar w:top="136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A252A3">
      <w:pPr>
        <w:pStyle w:val="BodyText"/>
        <w:spacing w:before="5"/>
        <w:rPr>
          <w:b/>
          <w:sz w:val="2"/>
        </w:rPr>
      </w:pPr>
    </w:p>
    <w:p w:rsidR="00A252A3" w:rsidRDefault="00B40642">
      <w:pPr>
        <w:pStyle w:val="BodyText"/>
        <w:ind w:left="5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5800" cy="4068445"/>
            <wp:effectExtent l="0" t="0" r="10160" b="635"/>
            <wp:docPr id="32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34" cy="40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rPr>
          <w:b/>
          <w:sz w:val="20"/>
        </w:rPr>
      </w:pPr>
    </w:p>
    <w:p w:rsidR="00A252A3" w:rsidRDefault="00A252A3">
      <w:pPr>
        <w:pStyle w:val="BodyText"/>
        <w:spacing w:before="11"/>
        <w:rPr>
          <w:b/>
          <w:sz w:val="22"/>
        </w:rPr>
      </w:pPr>
    </w:p>
    <w:p w:rsidR="00A252A3" w:rsidRDefault="00B40642">
      <w:pPr>
        <w:spacing w:before="86"/>
        <w:ind w:left="260"/>
        <w:rPr>
          <w:sz w:val="32"/>
        </w:rPr>
      </w:pPr>
      <w:r>
        <w:rPr>
          <w:b/>
          <w:sz w:val="34"/>
          <w:u w:val="double"/>
        </w:rPr>
        <w:t>Conclusion:</w:t>
      </w:r>
      <w:r>
        <w:rPr>
          <w:sz w:val="32"/>
        </w:rPr>
        <w:t>PavingtheWayforFutureSales Prediction</w:t>
      </w:r>
    </w:p>
    <w:p w:rsidR="00A252A3" w:rsidRDefault="00A252A3">
      <w:pPr>
        <w:pStyle w:val="BodyText"/>
        <w:rPr>
          <w:sz w:val="20"/>
        </w:rPr>
      </w:pPr>
    </w:p>
    <w:p w:rsidR="00A252A3" w:rsidRDefault="00A252A3">
      <w:pPr>
        <w:pStyle w:val="BodyText"/>
        <w:rPr>
          <w:sz w:val="20"/>
        </w:rPr>
      </w:pPr>
    </w:p>
    <w:p w:rsidR="00A252A3" w:rsidRDefault="00A252A3">
      <w:pPr>
        <w:pStyle w:val="BodyText"/>
        <w:spacing w:before="5"/>
        <w:rPr>
          <w:sz w:val="17"/>
        </w:rPr>
      </w:pPr>
    </w:p>
    <w:p w:rsidR="00A252A3" w:rsidRDefault="00B40642">
      <w:pPr>
        <w:pStyle w:val="BodyText"/>
        <w:spacing w:before="86" w:line="259" w:lineRule="auto"/>
        <w:ind w:left="260" w:firstLine="720"/>
      </w:pPr>
      <w:r>
        <w:t>Ourventureintodatascienceforfuturesalespredictionhasyieldedsubstantialinsightsandpotential.Here'sasuccinct recapofourjourney: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spacing w:line="259" w:lineRule="auto"/>
        <w:ind w:left="260"/>
        <w:rPr>
          <w:sz w:val="32"/>
        </w:rPr>
      </w:pPr>
      <w:r>
        <w:rPr>
          <w:b/>
          <w:sz w:val="32"/>
        </w:rPr>
        <w:t>DataCollection</w:t>
      </w:r>
      <w:r>
        <w:rPr>
          <w:b/>
          <w:sz w:val="32"/>
        </w:rPr>
        <w:t>andLoading:</w:t>
      </w:r>
      <w:r>
        <w:rPr>
          <w:sz w:val="32"/>
        </w:rPr>
        <w:t>Westartedbycollectingandloadinghistoricalsales data,thefoundation ofourproject.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5"/>
        <w:rPr>
          <w:sz w:val="28"/>
        </w:rPr>
      </w:pPr>
    </w:p>
    <w:p w:rsidR="00A252A3" w:rsidRDefault="00B40642">
      <w:pPr>
        <w:tabs>
          <w:tab w:val="left" w:pos="2147"/>
          <w:tab w:val="left" w:pos="3024"/>
          <w:tab w:val="left" w:pos="4398"/>
          <w:tab w:val="left" w:pos="5620"/>
          <w:tab w:val="left" w:pos="6497"/>
          <w:tab w:val="left" w:pos="7818"/>
          <w:tab w:val="left" w:pos="8926"/>
        </w:tabs>
        <w:spacing w:line="259" w:lineRule="auto"/>
        <w:ind w:left="260" w:right="361"/>
        <w:rPr>
          <w:sz w:val="32"/>
        </w:rPr>
      </w:pPr>
      <w:r>
        <w:rPr>
          <w:b/>
          <w:sz w:val="32"/>
        </w:rPr>
        <w:t>Exploratory</w:t>
      </w:r>
      <w:r>
        <w:rPr>
          <w:b/>
          <w:sz w:val="32"/>
        </w:rPr>
        <w:tab/>
        <w:t>Data</w:t>
      </w:r>
      <w:r>
        <w:rPr>
          <w:b/>
          <w:sz w:val="32"/>
        </w:rPr>
        <w:tab/>
        <w:t>Analysis</w:t>
      </w:r>
      <w:r>
        <w:rPr>
          <w:b/>
          <w:sz w:val="32"/>
        </w:rPr>
        <w:tab/>
        <w:t>(EDA):</w:t>
      </w:r>
      <w:r>
        <w:rPr>
          <w:b/>
          <w:sz w:val="32"/>
        </w:rPr>
        <w:tab/>
      </w:r>
      <w:r>
        <w:rPr>
          <w:sz w:val="32"/>
        </w:rPr>
        <w:t>EDA</w:t>
      </w:r>
      <w:r>
        <w:rPr>
          <w:sz w:val="32"/>
        </w:rPr>
        <w:tab/>
        <w:t>unveiled</w:t>
      </w:r>
      <w:r>
        <w:rPr>
          <w:sz w:val="32"/>
        </w:rPr>
        <w:tab/>
        <w:t>critical</w:t>
      </w:r>
      <w:r>
        <w:rPr>
          <w:sz w:val="32"/>
        </w:rPr>
        <w:tab/>
      </w:r>
      <w:r>
        <w:rPr>
          <w:spacing w:val="-1"/>
          <w:sz w:val="32"/>
        </w:rPr>
        <w:t>insights,</w:t>
      </w:r>
      <w:r>
        <w:rPr>
          <w:sz w:val="32"/>
        </w:rPr>
        <w:t>allowingustounderstanddatatrends,patterns,and relationships.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2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639"/>
      </w:pPr>
      <w:r>
        <w:rPr>
          <w:b/>
        </w:rPr>
        <w:t>Data Preprocessing:</w:t>
      </w:r>
      <w:r>
        <w:t>Wemeticulously</w:t>
      </w:r>
      <w:r>
        <w:t>prepared the data, ensuringit wascleanand primedforpredictivemodeling.</w:t>
      </w:r>
    </w:p>
    <w:p w:rsidR="00A252A3" w:rsidRDefault="00A252A3">
      <w:pPr>
        <w:spacing w:line="259" w:lineRule="auto"/>
        <w:sectPr w:rsidR="00A252A3">
          <w:pgSz w:w="11910" w:h="16840"/>
          <w:pgMar w:top="158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B40642">
      <w:pPr>
        <w:pStyle w:val="BodyText"/>
        <w:spacing w:before="61" w:line="259" w:lineRule="auto"/>
        <w:ind w:left="260" w:right="362"/>
        <w:jc w:val="both"/>
      </w:pPr>
      <w:r>
        <w:rPr>
          <w:b/>
        </w:rPr>
        <w:lastRenderedPageBreak/>
        <w:t xml:space="preserve">Model Building: </w:t>
      </w:r>
      <w:r>
        <w:t>We crafted a Linear Regression model to predict futuresalesbasedon historicaldata, creatingavaluabletoolfordecision-mak</w:t>
      </w:r>
      <w:r>
        <w:t>ing.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61"/>
        <w:jc w:val="both"/>
      </w:pPr>
      <w:r>
        <w:rPr>
          <w:b/>
        </w:rPr>
        <w:t xml:space="preserve">Model Evaluation: </w:t>
      </w:r>
      <w:r>
        <w:t>Our model's performance was assessed using MeanSquaredError(MSE)andMeanAbsoluteError(MAE),providingclarityonitspredictivecapabilities.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2"/>
        <w:rPr>
          <w:sz w:val="28"/>
        </w:rPr>
      </w:pPr>
    </w:p>
    <w:p w:rsidR="00A252A3" w:rsidRDefault="00B40642">
      <w:pPr>
        <w:pStyle w:val="BodyText"/>
        <w:spacing w:before="1" w:line="259" w:lineRule="auto"/>
        <w:ind w:left="260" w:right="364"/>
        <w:jc w:val="both"/>
      </w:pPr>
      <w:r>
        <w:rPr>
          <w:b/>
        </w:rPr>
        <w:t xml:space="preserve">Visualization: </w:t>
      </w:r>
      <w:r>
        <w:t>Visual representations of our model's predictions broughtdatainsightsto life,en</w:t>
      </w:r>
      <w:r>
        <w:t>hancing theirpracticality.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spacing w:before="4"/>
        <w:rPr>
          <w:sz w:val="28"/>
        </w:rPr>
      </w:pPr>
    </w:p>
    <w:p w:rsidR="00A252A3" w:rsidRDefault="00B40642">
      <w:pPr>
        <w:pStyle w:val="BodyText"/>
        <w:spacing w:line="259" w:lineRule="auto"/>
        <w:ind w:left="260" w:right="360" w:firstLine="720"/>
        <w:jc w:val="both"/>
      </w:pPr>
      <w:r>
        <w:t xml:space="preserve">Ourprojecthasthepotentialtorevolutionizebusinesses,fromoptimizing inventory management to informing resource allocation. In thedata-driven age, it exemplifies the power of data to steer success. As weadvance, we anticipate </w:t>
      </w:r>
      <w:r>
        <w:t>enhancing precision and extracting even more valuefromdata, reaffirmingourcommitmenttodata-driven excellence.</w:t>
      </w:r>
    </w:p>
    <w:p w:rsidR="00A252A3" w:rsidRDefault="00A252A3">
      <w:pPr>
        <w:pStyle w:val="BodyText"/>
        <w:spacing w:line="259" w:lineRule="auto"/>
        <w:ind w:left="260" w:right="360" w:firstLine="720"/>
        <w:jc w:val="both"/>
      </w:pPr>
    </w:p>
    <w:p w:rsidR="00A252A3" w:rsidRDefault="00A252A3">
      <w:pPr>
        <w:pStyle w:val="BodyText"/>
        <w:spacing w:line="259" w:lineRule="auto"/>
        <w:ind w:left="260" w:right="360" w:firstLine="720"/>
        <w:jc w:val="both"/>
      </w:pPr>
    </w:p>
    <w:p w:rsidR="00A252A3" w:rsidRDefault="00A252A3">
      <w:pPr>
        <w:pStyle w:val="BodyText"/>
        <w:spacing w:line="259" w:lineRule="auto"/>
        <w:ind w:left="260" w:right="360" w:firstLine="720"/>
        <w:jc w:val="both"/>
      </w:pPr>
    </w:p>
    <w:p w:rsidR="00A252A3" w:rsidRDefault="00A252A3">
      <w:pPr>
        <w:pStyle w:val="BodyText"/>
        <w:spacing w:line="259" w:lineRule="auto"/>
        <w:ind w:left="260" w:right="360" w:firstLine="720"/>
        <w:jc w:val="both"/>
      </w:pPr>
    </w:p>
    <w:p w:rsidR="00A252A3" w:rsidRDefault="00B40642">
      <w:pPr>
        <w:pStyle w:val="BodyText"/>
        <w:spacing w:line="259" w:lineRule="auto"/>
        <w:ind w:left="260" w:right="360" w:firstLine="720"/>
        <w:jc w:val="both"/>
      </w:pPr>
      <w:r>
        <w:t>-*-*-*-*-*-*-*-*-*-*-*-*-*-*-*-*-*-*-*-*-*-*-*-*-*-*-*-*-*-</w:t>
      </w: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spacing w:line="259" w:lineRule="auto"/>
        <w:sectPr w:rsidR="00A252A3">
          <w:pgSz w:w="11910" w:h="16840"/>
          <w:pgMar w:top="1580" w:right="720" w:bottom="280" w:left="8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52A3" w:rsidRDefault="00A252A3">
      <w:pPr>
        <w:pStyle w:val="BodyText"/>
        <w:spacing w:before="61" w:line="259" w:lineRule="auto"/>
        <w:ind w:right="362"/>
        <w:jc w:val="both"/>
        <w:rPr>
          <w:rFonts w:ascii="Arial Black"/>
        </w:rPr>
      </w:pPr>
    </w:p>
    <w:p w:rsidR="00A252A3" w:rsidRDefault="00A252A3">
      <w:pPr>
        <w:pStyle w:val="BodyText"/>
        <w:rPr>
          <w:sz w:val="34"/>
        </w:rPr>
      </w:pPr>
    </w:p>
    <w:p w:rsidR="00A252A3" w:rsidRDefault="00A252A3">
      <w:pPr>
        <w:pStyle w:val="BodyText"/>
        <w:rPr>
          <w:sz w:val="34"/>
        </w:rPr>
      </w:pPr>
    </w:p>
    <w:p w:rsidR="00A252A3" w:rsidRDefault="00A252A3"/>
    <w:sectPr w:rsidR="00A252A3" w:rsidSect="00A252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642" w:rsidRDefault="00B40642">
      <w:r>
        <w:separator/>
      </w:r>
    </w:p>
  </w:endnote>
  <w:endnote w:type="continuationSeparator" w:id="1">
    <w:p w:rsidR="00B40642" w:rsidRDefault="00B40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642" w:rsidRDefault="00B40642">
      <w:r>
        <w:separator/>
      </w:r>
    </w:p>
  </w:footnote>
  <w:footnote w:type="continuationSeparator" w:id="1">
    <w:p w:rsidR="00B40642" w:rsidRDefault="00B406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2A3" w:rsidRDefault="00A252A3">
    <w:pPr>
      <w:pStyle w:val="BodyText"/>
      <w:spacing w:line="14" w:lineRule="auto"/>
      <w:rPr>
        <w:sz w:val="20"/>
      </w:rPr>
    </w:pPr>
    <w:r w:rsidRPr="00A252A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55pt;margin-top:35.35pt;width:47.4pt;height:13.05pt;z-index:-251658752;mso-position-horizontal-relative:page;mso-position-vertical-relative:page" o:gfxdata="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mWAW9gAAAAK&#10;AQAADwAAAAAAAAABACAAAAAiAAAAZHJzL2Rvd25yZXYueG1sUEsBAhQAFAAAAAgAh07iQKS75M6q&#10;AQAAcAMAAA4AAAAAAAAAAQAgAAAAJwEAAGRycy9lMm9Eb2MueG1sUEsFBgAAAAAGAAYAWQEAAEMF&#10;AAAAAA==&#10;" filled="f" stroked="f">
          <v:textbox inset="0,0,0,0">
            <w:txbxContent>
              <w:p w:rsidR="00A252A3" w:rsidRDefault="00B40642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color w:val="7E7E7E"/>
                    <w:sz w:val="20"/>
                  </w:rPr>
                  <w:t>Page</w:t>
                </w:r>
                <w:r>
                  <w:rPr>
                    <w:sz w:val="20"/>
                  </w:rPr>
                  <w:t>|</w:t>
                </w:r>
                <w:r w:rsidR="00A252A3"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 w:rsidR="00A252A3">
                  <w:fldChar w:fldCharType="separate"/>
                </w:r>
                <w:r w:rsidR="006F6C5C">
                  <w:rPr>
                    <w:b/>
                    <w:noProof/>
                    <w:sz w:val="20"/>
                  </w:rPr>
                  <w:t>1</w:t>
                </w:r>
                <w:r w:rsidR="00A252A3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CACF6E"/>
    <w:multiLevelType w:val="singleLevel"/>
    <w:tmpl w:val="88CACF6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AC17CF4C"/>
    <w:multiLevelType w:val="singleLevel"/>
    <w:tmpl w:val="AC17CF4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517" w:hanging="2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u w:val="thick" w:color="000000"/>
        <w:lang w:val="en-US" w:eastAsia="en-US" w:bidi="ar-SA"/>
      </w:rPr>
    </w:lvl>
    <w:lvl w:ilvl="1">
      <w:numFmt w:val="bullet"/>
      <w:lvlText w:val=""/>
      <w:lvlJc w:val="left"/>
      <w:pPr>
        <w:ind w:left="2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>
      <w:start w:val="1"/>
      <w:numFmt w:val="lowerLetter"/>
      <w:lvlText w:val="%1)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>
      <w:numFmt w:val="bullet"/>
      <w:lvlText w:val="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6">
    <w:nsid w:val="2EA255DB"/>
    <w:multiLevelType w:val="singleLevel"/>
    <w:tmpl w:val="2EA255D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defaultTabStop w:val="720"/>
  <w:drawingGridVerticalSpacing w:val="156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7AAD4F5D"/>
    <w:rsid w:val="006F6C5C"/>
    <w:rsid w:val="00A252A3"/>
    <w:rsid w:val="00B40642"/>
    <w:rsid w:val="7AAD4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A252A3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A252A3"/>
    <w:pPr>
      <w:ind w:left="26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uiPriority w:val="1"/>
    <w:qFormat/>
    <w:rsid w:val="00A252A3"/>
    <w:pPr>
      <w:ind w:left="26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52A3"/>
    <w:rPr>
      <w:sz w:val="32"/>
      <w:szCs w:val="32"/>
    </w:rPr>
  </w:style>
  <w:style w:type="paragraph" w:styleId="Footer">
    <w:name w:val="footer"/>
    <w:basedOn w:val="Normal"/>
    <w:rsid w:val="00A252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A252A3"/>
    <w:pPr>
      <w:ind w:left="980" w:hanging="361"/>
    </w:pPr>
  </w:style>
  <w:style w:type="paragraph" w:styleId="BalloonText">
    <w:name w:val="Balloon Text"/>
    <w:basedOn w:val="Normal"/>
    <w:link w:val="BalloonTextChar"/>
    <w:rsid w:val="006F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C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datasets/chakradharmattapalli/future-sales-prediction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chakradharmattapalli/future-sales-predictio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www.kaggle.com/datasets/chakradharmattapalli/future-sales-predi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kaggle.com/datasets/chakradharmattapalli/future-sales-predi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chakradharmattapalli/future-sales-prediction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www.kaggle.com/datasets/chakradharmattapalli/future-sales-predi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ww.kaggle.com/datasets/chakradharmattapalli/future-sales-prediction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kaggle.com/datasets/chakradharmattapalli/future-sales-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aggle.com/datasets/chakradharmattapalli/future-sales-prediction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www.kaggle.com/datasets/chakradharmattapalli/future-sales-predictio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54</Pages>
  <Words>4530</Words>
  <Characters>25827</Characters>
  <Application>Microsoft Office Word</Application>
  <DocSecurity>0</DocSecurity>
  <Lines>215</Lines>
  <Paragraphs>60</Paragraphs>
  <ScaleCrop>false</ScaleCrop>
  <Company>Grizli777</Company>
  <LinksUpToDate>false</LinksUpToDate>
  <CharactersWithSpaces>30297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S_H_A_A_H_I_D_H</dc:creator>
  <cp:lastModifiedBy>Windows User</cp:lastModifiedBy>
  <cp:revision>2</cp:revision>
  <dcterms:created xsi:type="dcterms:W3CDTF">2023-10-18T15:34:00Z</dcterms:created>
  <dcterms:modified xsi:type="dcterms:W3CDTF">2023-10-18T17:21:00Z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5C3CDB8B4EA64729BEAB7F5F76784082</vt:lpwstr>
  </property>
</Properties>
</file>